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76"/>
        <w:ind w:left="0" w:right="0"/>
      </w:pPr>
    </w:p>
    <w:p>
      <w:pPr>
        <w:autoSpaceDN w:val="0"/>
        <w:autoSpaceDE w:val="0"/>
        <w:widowControl/>
        <w:spacing w:line="222" w:lineRule="exact" w:before="36" w:after="332"/>
        <w:ind w:left="216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16"/>
        </w:rPr>
        <w:t xml:space="preserve">Point of Presence (POPs) Registered as on 31.03.2021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884"/>
        <w:gridCol w:w="1884"/>
        <w:gridCol w:w="1884"/>
        <w:gridCol w:w="1884"/>
        <w:gridCol w:w="1884"/>
      </w:tblGrid>
      <w:tr>
        <w:trPr>
          <w:trHeight w:hRule="exact" w:val="3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adaaa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S.No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adaaa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Name of POP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adaaa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 Registration No.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shd w:fill="adaaa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Issued on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adaaa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Activity Registered for </w:t>
            </w:r>
          </w:p>
        </w:tc>
      </w:tr>
      <w:tr>
        <w:trPr>
          <w:trHeight w:hRule="exact" w:val="3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4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Religare Broking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POP01092018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04/9/2018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 </w:t>
            </w:r>
          </w:p>
        </w:tc>
      </w:tr>
      <w:tr>
        <w:trPr>
          <w:trHeight w:hRule="exact" w:val="696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3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8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Housing Development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Finance Corporation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Limited (HDFC Limited)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POP02092018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04/9/2018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 </w:t>
            </w:r>
          </w:p>
        </w:tc>
      </w:tr>
      <w:tr>
        <w:trPr>
          <w:trHeight w:hRule="exact" w:val="3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Ortem Securities Ltd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POP03092018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04/9/2018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 </w:t>
            </w:r>
          </w:p>
        </w:tc>
      </w:tr>
      <w:tr>
        <w:trPr>
          <w:trHeight w:hRule="exact" w:val="472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Stock Holding Corporation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of India Ltd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POP04092018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04/9/2018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 </w:t>
            </w:r>
          </w:p>
        </w:tc>
      </w:tr>
      <w:tr>
        <w:trPr>
          <w:trHeight w:hRule="exact" w:val="300"/>
        </w:trPr>
        <w:tc>
          <w:tcPr>
            <w:tcW w:type="dxa" w:w="580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24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ICICI Securities Ltd </w:t>
            </w:r>
          </w:p>
        </w:tc>
        <w:tc>
          <w:tcPr>
            <w:tcW w:type="dxa" w:w="160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POP05092018 </w:t>
            </w:r>
          </w:p>
        </w:tc>
        <w:tc>
          <w:tcPr>
            <w:tcW w:type="dxa" w:w="1580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04/9/2018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6 </w:t>
            </w:r>
          </w:p>
        </w:tc>
        <w:tc>
          <w:tcPr>
            <w:tcW w:type="dxa" w:w="24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8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Monarch Networth Capital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Limited </w:t>
            </w:r>
          </w:p>
        </w:tc>
        <w:tc>
          <w:tcPr>
            <w:tcW w:type="dxa" w:w="160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POP06092018 </w:t>
            </w:r>
          </w:p>
        </w:tc>
        <w:tc>
          <w:tcPr>
            <w:tcW w:type="dxa" w:w="1580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04/9/2018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7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Marwadi Shares &amp; Finance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POP07092018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04/9/2018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 </w:t>
            </w:r>
          </w:p>
        </w:tc>
      </w:tr>
      <w:tr>
        <w:trPr>
          <w:trHeight w:hRule="exact" w:val="3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8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SMC Global Securities Ltd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POP08092018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04/9/2018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 </w:t>
            </w:r>
          </w:p>
        </w:tc>
      </w:tr>
      <w:tr>
        <w:trPr>
          <w:trHeight w:hRule="exact" w:val="3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9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Zen Securities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POP09092018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04/9/2018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10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Prudent Corporate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Advisory Services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POP10092018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04/9/2018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 </w:t>
            </w:r>
          </w:p>
        </w:tc>
      </w:tr>
      <w:tr>
        <w:trPr>
          <w:trHeight w:hRule="exact" w:val="3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11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HDFC Securities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POP11092018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04/9/2018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 </w:t>
            </w:r>
          </w:p>
        </w:tc>
      </w:tr>
      <w:tr>
        <w:trPr>
          <w:trHeight w:hRule="exact" w:val="3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12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Bajaj Capital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POP12092018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04/9/2018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 </w:t>
            </w:r>
          </w:p>
        </w:tc>
      </w:tr>
      <w:tr>
        <w:trPr>
          <w:trHeight w:hRule="exact" w:val="3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13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Ventura Securities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POP13092018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04/9/2018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 </w:t>
            </w:r>
          </w:p>
        </w:tc>
      </w:tr>
      <w:tr>
        <w:trPr>
          <w:trHeight w:hRule="exact" w:val="424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14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0" w:after="0"/>
              <w:ind w:left="102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Karvy Stock Broking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POP14092018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04/9/2018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15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8" w:after="0"/>
              <w:ind w:left="102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NJ India Invest Private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POP15092018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04/9/2018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 </w:t>
            </w:r>
          </w:p>
        </w:tc>
      </w:tr>
      <w:tr>
        <w:trPr>
          <w:trHeight w:hRule="exact" w:val="63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9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16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0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Integrated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Enterprises(India) Private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POP16092018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04/9/2018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 </w:t>
            </w:r>
          </w:p>
        </w:tc>
      </w:tr>
      <w:tr>
        <w:trPr>
          <w:trHeight w:hRule="exact" w:val="426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17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8" w:after="0"/>
              <w:ind w:left="102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Steel City Securities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7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POP17092018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7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04/9/2018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7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18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0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Eureka Stock &amp; Share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Broking Services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POP18092018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04/9/2018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 </w:t>
            </w:r>
          </w:p>
        </w:tc>
      </w:tr>
      <w:tr>
        <w:trPr>
          <w:trHeight w:hRule="exact" w:val="3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19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Angel Broking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POP19092018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04/9/2018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 </w:t>
            </w:r>
          </w:p>
        </w:tc>
      </w:tr>
      <w:tr>
        <w:trPr>
          <w:trHeight w:hRule="exact" w:val="3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20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IIFL Securities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POP20092018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04/9/2018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21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Asit C Mehta Investment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Intermediaries ltd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POP21092018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05/09/2018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 </w:t>
            </w:r>
          </w:p>
        </w:tc>
      </w:tr>
      <w:tr>
        <w:trPr>
          <w:trHeight w:hRule="exact" w:val="3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22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DBFS Securities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POP22092018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05/09/2018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 </w:t>
            </w:r>
          </w:p>
        </w:tc>
      </w:tr>
      <w:tr>
        <w:trPr>
          <w:trHeight w:hRule="exact" w:val="3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23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Muthoot Finance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POP23092018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05/09/2018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24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Dayco Securities Private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POP24092018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05/09/2018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 </w:t>
            </w:r>
          </w:p>
        </w:tc>
      </w:tr>
      <w:tr>
        <w:trPr>
          <w:trHeight w:hRule="exact" w:val="472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25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LIC HFL Financial Services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POP25092018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05/09/2018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 </w:t>
            </w:r>
          </w:p>
        </w:tc>
      </w:tr>
      <w:tr>
        <w:trPr>
          <w:trHeight w:hRule="exact" w:val="3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26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SBICAP Securities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POP26092018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05/09/2018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 </w:t>
            </w:r>
          </w:p>
        </w:tc>
      </w:tr>
      <w:tr>
        <w:trPr>
          <w:trHeight w:hRule="exact" w:val="3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27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Narnolia Securities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POP27092018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05/09/2018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 </w:t>
            </w:r>
          </w:p>
        </w:tc>
      </w:tr>
    </w:tbl>
    <w:p>
      <w:pPr>
        <w:autoSpaceDN w:val="0"/>
        <w:autoSpaceDE w:val="0"/>
        <w:widowControl/>
        <w:spacing w:line="322" w:lineRule="exact" w:before="288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Under Regulation 3(1) of PFRDA (POP) Regulations, 2018, entity can register themselves under following categories: </w:t>
      </w:r>
      <w:r>
        <w:br/>
      </w:r>
      <w:r>
        <w:rPr>
          <w:rFonts w:ascii="Arial" w:hAnsi="Arial" w:eastAsia="Arial"/>
          <w:b/>
          <w:i w:val="0"/>
          <w:color w:val="000000"/>
          <w:sz w:val="16"/>
        </w:rPr>
        <w:t>i.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 National Pension System (NPS) – Distribution and servicing for public at large through physical as well as online platforms </w:t>
      </w:r>
      <w:r>
        <w:rPr>
          <w:rFonts w:ascii="Arial" w:hAnsi="Arial" w:eastAsia="Arial"/>
          <w:b/>
          <w:i w:val="0"/>
          <w:color w:val="000000"/>
          <w:sz w:val="16"/>
        </w:rPr>
        <w:t xml:space="preserve">ii.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National Pension System (NPS) – Distribution and servicing for citizens at large through online platforms only </w:t>
      </w:r>
      <w:r>
        <w:br/>
      </w:r>
      <w:r>
        <w:rPr>
          <w:rFonts w:ascii="Arial" w:hAnsi="Arial" w:eastAsia="Arial"/>
          <w:b/>
          <w:i w:val="0"/>
          <w:color w:val="000000"/>
          <w:sz w:val="16"/>
        </w:rPr>
        <w:t xml:space="preserve">iii.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National Pension System (NPS) – Distribution and servicing only for own employees and other personnel either through physical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or online platforms. </w:t>
      </w:r>
    </w:p>
    <w:p>
      <w:pPr>
        <w:autoSpaceDN w:val="0"/>
        <w:autoSpaceDE w:val="0"/>
        <w:widowControl/>
        <w:spacing w:line="368" w:lineRule="exact" w:before="2" w:after="0"/>
        <w:ind w:left="0" w:right="6768" w:firstLine="0"/>
        <w:jc w:val="left"/>
      </w:pPr>
      <w:r>
        <w:rPr>
          <w:rFonts w:ascii="Arial" w:hAnsi="Arial" w:eastAsia="Arial"/>
          <w:b/>
          <w:i w:val="0"/>
          <w:color w:val="000000"/>
          <w:sz w:val="16"/>
        </w:rPr>
        <w:t xml:space="preserve">iv.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NPS-Lite-Swavalamban scheme </w:t>
      </w:r>
      <w:r>
        <w:br/>
      </w:r>
      <w:r>
        <w:rPr>
          <w:rFonts w:ascii="Arial" w:hAnsi="Arial" w:eastAsia="Arial"/>
          <w:b/>
          <w:i w:val="0"/>
          <w:color w:val="000000"/>
          <w:sz w:val="16"/>
        </w:rPr>
        <w:t xml:space="preserve">v. </w:t>
      </w:r>
      <w:r>
        <w:rPr>
          <w:rFonts w:ascii="ArialMT" w:hAnsi="ArialMT" w:eastAsia="ArialMT"/>
          <w:b w:val="0"/>
          <w:i w:val="0"/>
          <w:color w:val="000000"/>
          <w:sz w:val="16"/>
        </w:rPr>
        <w:t>Atal Pension Yojana</w:t>
      </w:r>
    </w:p>
    <w:p>
      <w:pPr>
        <w:sectPr>
          <w:pgSz w:w="12240" w:h="15840"/>
          <w:pgMar w:top="498" w:right="1380" w:bottom="35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884"/>
        <w:gridCol w:w="1884"/>
        <w:gridCol w:w="1884"/>
        <w:gridCol w:w="1884"/>
        <w:gridCol w:w="1884"/>
      </w:tblGrid>
      <w:tr>
        <w:trPr>
          <w:trHeight w:hRule="exact" w:val="462"/>
        </w:trPr>
        <w:tc>
          <w:tcPr>
            <w:tcW w:type="dxa" w:w="580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28 </w:t>
            </w:r>
          </w:p>
        </w:tc>
        <w:tc>
          <w:tcPr>
            <w:tcW w:type="dxa" w:w="240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0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UTI Asset Management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Company Limited </w:t>
            </w:r>
          </w:p>
        </w:tc>
        <w:tc>
          <w:tcPr>
            <w:tcW w:type="dxa" w:w="1600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POP28092018 </w:t>
            </w:r>
          </w:p>
        </w:tc>
        <w:tc>
          <w:tcPr>
            <w:tcW w:type="dxa" w:w="1580"/>
            <w:tcBorders>
              <w:start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05/09/2018 </w:t>
            </w:r>
          </w:p>
        </w:tc>
        <w:tc>
          <w:tcPr>
            <w:tcW w:type="dxa" w:w="2260"/>
            <w:tcBorders>
              <w:start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 </w:t>
            </w:r>
          </w:p>
        </w:tc>
      </w:tr>
      <w:tr>
        <w:trPr>
          <w:trHeight w:hRule="exact" w:val="3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29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Muthoot Fincorp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POP29092018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05/09/2018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30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Samhita Community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Development Services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POP31092018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05/09/2018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3(1)(iv) </w:t>
            </w:r>
          </w:p>
        </w:tc>
      </w:tr>
      <w:tr>
        <w:trPr>
          <w:trHeight w:hRule="exact" w:val="472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31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CreditAccess Grameen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POP32092018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05/09/2018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32 </w:t>
            </w:r>
          </w:p>
        </w:tc>
        <w:tc>
          <w:tcPr>
            <w:tcW w:type="dxa" w:w="24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8" w:after="0"/>
              <w:ind w:left="0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Banaskantha Dist. Co-op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Milk Producers Union Ltd. </w:t>
            </w:r>
          </w:p>
        </w:tc>
        <w:tc>
          <w:tcPr>
            <w:tcW w:type="dxa" w:w="160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POP33092018 </w:t>
            </w:r>
          </w:p>
        </w:tc>
        <w:tc>
          <w:tcPr>
            <w:tcW w:type="dxa" w:w="1580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05/09/2018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3(1)(iv) </w:t>
            </w:r>
          </w:p>
        </w:tc>
      </w:tr>
      <w:tr>
        <w:trPr>
          <w:trHeight w:hRule="exact" w:val="3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33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Cashpor Micro Credit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POP34092018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05/09/2018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3(1)(iv) </w:t>
            </w:r>
          </w:p>
        </w:tc>
      </w:tr>
      <w:tr>
        <w:trPr>
          <w:trHeight w:hRule="exact" w:val="7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3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34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02" w:right="30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Centre for Development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Orientation and Training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(CDOT)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POP35092018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05/09/2018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3(1)(iv) </w:t>
            </w:r>
          </w:p>
        </w:tc>
      </w:tr>
      <w:tr>
        <w:trPr>
          <w:trHeight w:hRule="exact" w:val="468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35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Shri Mahila Sewa Sahakari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Bank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POP36092018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05/09/2018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3(1)(iv) </w:t>
            </w:r>
          </w:p>
        </w:tc>
      </w:tr>
      <w:tr>
        <w:trPr>
          <w:trHeight w:hRule="exact" w:val="472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36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Swayamshree Micro Credit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Services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POP37092018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05/09/2018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37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8" w:after="0"/>
              <w:ind w:left="102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Adhikar Microfinance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Private Ltd.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POP38092018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05/09/2018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3(1)(iv) </w:t>
            </w:r>
          </w:p>
        </w:tc>
      </w:tr>
      <w:tr>
        <w:trPr>
          <w:trHeight w:hRule="exact" w:val="424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38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Northern Arc Capital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POP39092018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05/09/2018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3(1)(iv) </w:t>
            </w:r>
          </w:p>
        </w:tc>
      </w:tr>
      <w:tr>
        <w:trPr>
          <w:trHeight w:hRule="exact" w:val="626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9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39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14" w:after="0"/>
              <w:ind w:left="102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CSC E-Governance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Services India Ltd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7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POP40092018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7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06/09/2018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7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 &amp; 3(1)(iv) </w:t>
            </w:r>
          </w:p>
        </w:tc>
      </w:tr>
      <w:tr>
        <w:trPr>
          <w:trHeight w:hRule="exact" w:val="3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40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Abhipra Capital Ltd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POP41092018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06/09/2018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 &amp; 3(1)(iv) </w:t>
            </w:r>
          </w:p>
        </w:tc>
      </w:tr>
      <w:tr>
        <w:trPr>
          <w:trHeight w:hRule="exact" w:val="3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41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Gujarat Infotech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POP42092018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06/09/2018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 &amp; 3(1)(iv) </w:t>
            </w:r>
          </w:p>
        </w:tc>
      </w:tr>
      <w:tr>
        <w:trPr>
          <w:trHeight w:hRule="exact" w:val="3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42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IDFC First Bank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POP43092018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06/09/2018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 &amp; 3(1)(v) </w:t>
            </w:r>
          </w:p>
        </w:tc>
      </w:tr>
      <w:tr>
        <w:trPr>
          <w:trHeight w:hRule="exact" w:val="3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43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Karnataka Bank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POP44092018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06/09/2018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 &amp; 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44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AU Small Finance Bank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POP45092018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06/09/2018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 &amp; 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45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8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Suryoday Small Finance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Bank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POP46092018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06/09/2018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 &amp; 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46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Kotak Mahindra Bank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POP47092018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06/09/2018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 &amp; 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47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0" w:after="0"/>
              <w:ind w:left="102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Oriental Bank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Commerce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POP48092018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06/09/2018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3(1)(i), 3(1)(iv) &amp; 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48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United Bank of India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POP49092018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06/09/2018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3(1)(i), 3(1)(iv) &amp; 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49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Indian Bank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POP50092018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06/09/2018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3(1)(i), 3(1)(iv) &amp; 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50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IDBI Bank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POP51092018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06/09/2018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3(1)(i), 3(1)(iv) &amp; 3(1)(v) </w:t>
            </w:r>
          </w:p>
        </w:tc>
      </w:tr>
      <w:tr>
        <w:trPr>
          <w:trHeight w:hRule="exact" w:val="472"/>
        </w:trPr>
        <w:tc>
          <w:tcPr>
            <w:tcW w:type="dxa" w:w="580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51 </w:t>
            </w:r>
          </w:p>
        </w:tc>
        <w:tc>
          <w:tcPr>
            <w:tcW w:type="dxa" w:w="24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Indian Overseas Bank </w:t>
            </w:r>
          </w:p>
        </w:tc>
        <w:tc>
          <w:tcPr>
            <w:tcW w:type="dxa" w:w="16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POP52092018 </w:t>
            </w:r>
          </w:p>
        </w:tc>
        <w:tc>
          <w:tcPr>
            <w:tcW w:type="dxa" w:w="1580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06/09/2018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3(1)(i), 3(1)(iv) &amp; 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52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Tamilnad Mercantile Bank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POP53092018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14/09/2018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 &amp; 3(1)(v) </w:t>
            </w:r>
          </w:p>
        </w:tc>
      </w:tr>
      <w:tr>
        <w:trPr>
          <w:trHeight w:hRule="exact" w:val="3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53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6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ICICI Bank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POP54092018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14/09/2018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 &amp; 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54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ESAF Small Finance Bank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Ltd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POP55092018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14/09/2018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3(1)(i), 3(1)(iv) &amp; 3(1)(v) </w:t>
            </w:r>
          </w:p>
        </w:tc>
      </w:tr>
    </w:tbl>
    <w:p>
      <w:pPr>
        <w:autoSpaceDN w:val="0"/>
        <w:autoSpaceDE w:val="0"/>
        <w:widowControl/>
        <w:spacing w:line="31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Under Regulation 3(1) of PFRDA (POP) Regulations, 2018, entity can register themselves under following categories: </w:t>
      </w:r>
      <w:r>
        <w:br/>
      </w:r>
      <w:r>
        <w:rPr>
          <w:rFonts w:ascii="Arial" w:hAnsi="Arial" w:eastAsia="Arial"/>
          <w:b/>
          <w:i w:val="0"/>
          <w:color w:val="000000"/>
          <w:sz w:val="16"/>
        </w:rPr>
        <w:t>i.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 National Pension System (NPS) – Distribution and servicing for public at large through physical as well as online platforms </w:t>
      </w:r>
      <w:r>
        <w:rPr>
          <w:rFonts w:ascii="Arial" w:hAnsi="Arial" w:eastAsia="Arial"/>
          <w:b/>
          <w:i w:val="0"/>
          <w:color w:val="000000"/>
          <w:sz w:val="16"/>
        </w:rPr>
        <w:t xml:space="preserve">ii.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National Pension System (NPS) – Distribution and servicing for citizens at large through online platforms only </w:t>
      </w:r>
      <w:r>
        <w:br/>
      </w:r>
      <w:r>
        <w:rPr>
          <w:rFonts w:ascii="Arial" w:hAnsi="Arial" w:eastAsia="Arial"/>
          <w:b/>
          <w:i w:val="0"/>
          <w:color w:val="000000"/>
          <w:sz w:val="16"/>
        </w:rPr>
        <w:t xml:space="preserve">iii.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National Pension System (NPS) – Distribution and servicing only for own employees and other personnel either through physical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or online platforms. </w:t>
      </w:r>
    </w:p>
    <w:p>
      <w:pPr>
        <w:autoSpaceDN w:val="0"/>
        <w:autoSpaceDE w:val="0"/>
        <w:widowControl/>
        <w:spacing w:line="368" w:lineRule="exact" w:before="2" w:after="0"/>
        <w:ind w:left="0" w:right="6768" w:firstLine="0"/>
        <w:jc w:val="left"/>
      </w:pPr>
      <w:r>
        <w:rPr>
          <w:rFonts w:ascii="Arial" w:hAnsi="Arial" w:eastAsia="Arial"/>
          <w:b/>
          <w:i w:val="0"/>
          <w:color w:val="000000"/>
          <w:sz w:val="16"/>
        </w:rPr>
        <w:t xml:space="preserve">iv.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NPS-Lite-Swavalamban scheme </w:t>
      </w:r>
      <w:r>
        <w:br/>
      </w:r>
      <w:r>
        <w:rPr>
          <w:rFonts w:ascii="Arial" w:hAnsi="Arial" w:eastAsia="Arial"/>
          <w:b/>
          <w:i w:val="0"/>
          <w:color w:val="000000"/>
          <w:sz w:val="16"/>
        </w:rPr>
        <w:t xml:space="preserve">v. </w:t>
      </w:r>
      <w:r>
        <w:rPr>
          <w:rFonts w:ascii="ArialMT" w:hAnsi="ArialMT" w:eastAsia="ArialMT"/>
          <w:b w:val="0"/>
          <w:i w:val="0"/>
          <w:color w:val="000000"/>
          <w:sz w:val="16"/>
        </w:rPr>
        <w:t>Atal Pension Yojana</w:t>
      </w:r>
    </w:p>
    <w:p>
      <w:pPr>
        <w:sectPr>
          <w:pgSz w:w="12240" w:h="15840"/>
          <w:pgMar w:top="496" w:right="1380" w:bottom="35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884"/>
        <w:gridCol w:w="1884"/>
        <w:gridCol w:w="1884"/>
        <w:gridCol w:w="1884"/>
        <w:gridCol w:w="1884"/>
      </w:tblGrid>
      <w:tr>
        <w:trPr>
          <w:trHeight w:hRule="exact" w:val="462"/>
        </w:trPr>
        <w:tc>
          <w:tcPr>
            <w:tcW w:type="dxa" w:w="580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55 </w:t>
            </w:r>
          </w:p>
        </w:tc>
        <w:tc>
          <w:tcPr>
            <w:tcW w:type="dxa" w:w="240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Andhra Bank </w:t>
            </w:r>
          </w:p>
        </w:tc>
        <w:tc>
          <w:tcPr>
            <w:tcW w:type="dxa" w:w="1600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POP56092018 </w:t>
            </w:r>
          </w:p>
        </w:tc>
        <w:tc>
          <w:tcPr>
            <w:tcW w:type="dxa" w:w="1580"/>
            <w:tcBorders>
              <w:start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14/09/2018 </w:t>
            </w:r>
          </w:p>
        </w:tc>
        <w:tc>
          <w:tcPr>
            <w:tcW w:type="dxa" w:w="2260"/>
            <w:tcBorders>
              <w:start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3(1)(i), 3(1)(iv) &amp; 3(1)(v) </w:t>
            </w:r>
          </w:p>
        </w:tc>
      </w:tr>
      <w:tr>
        <w:trPr>
          <w:trHeight w:hRule="exact" w:val="3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56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Bandhan Bank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POP57092018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14/09/2018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3(1)(iii), 3(1)(iv) &amp; 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57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Baroda Rajasthan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Kshetriya Gramin Bank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POP58092018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14/09/2018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3(1)(iv) &amp; 3(1)(v) </w:t>
            </w:r>
          </w:p>
        </w:tc>
      </w:tr>
      <w:tr>
        <w:trPr>
          <w:trHeight w:hRule="exact" w:val="428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58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38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Sarva Haryana Gramin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Bank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8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POP59092018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8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14/09/2018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8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3(1)(iv) &amp; 3(1)(v) </w:t>
            </w:r>
          </w:p>
        </w:tc>
      </w:tr>
      <w:tr>
        <w:trPr>
          <w:trHeight w:hRule="exact" w:val="3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59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Saurashtra Gramin Bank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POP60092018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14/09/2018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60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Rajasthan Marudhar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Gramin Bank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POP62092018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14/09/2018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3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61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Uttar Bihar Gramin Bank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POP64092018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14/09/2018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62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0" w:after="0"/>
              <w:ind w:left="102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Kashi Gomti Samyut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Gramin Bank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POP65092018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14/09/2018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68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63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0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Andhra Pragathi Gramin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Bank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POP66092018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14/09/2018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64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Syndicate Bank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POP67092018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18/09/2018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3(1)(i), 3(1)(iv) &amp; 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65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Allahabad Bank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POP68092018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18/09/2018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3(1)(i), 3(1)(iv) &amp; 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66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Punjab National Bank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POP69092018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18/09/2018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3(1)(i), 3(1)(iv) &amp; 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67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Directorate of Women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Child Development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POP70092018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18/09/2018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68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0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Society for Elimination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Rural Poverty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POP71092018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18/09/2018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3(1)(iv) </w:t>
            </w:r>
          </w:p>
        </w:tc>
      </w:tr>
      <w:tr>
        <w:trPr>
          <w:trHeight w:hRule="exact" w:val="3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69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Edelweiss Broking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POP73092018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18/09/2018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70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0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The South Indian Bank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POP74092018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18/09/2018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3(1)(i), 3(1)(iv) &amp; 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71 </w:t>
            </w:r>
          </w:p>
        </w:tc>
        <w:tc>
          <w:tcPr>
            <w:tcW w:type="dxa" w:w="24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0" w:after="0"/>
              <w:ind w:left="102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Airtel Payments Bank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Limited </w:t>
            </w:r>
          </w:p>
        </w:tc>
        <w:tc>
          <w:tcPr>
            <w:tcW w:type="dxa" w:w="160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POP75092018 </w:t>
            </w:r>
          </w:p>
        </w:tc>
        <w:tc>
          <w:tcPr>
            <w:tcW w:type="dxa" w:w="1580"/>
            <w:tcBorders>
              <w:start w:sz="4.0" w:val="single" w:color="#000000"/>
              <w:top w:sz="3.200000000000273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18/09/2018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3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72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Elite Wealth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POP76102018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05/10/2018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 </w:t>
            </w:r>
          </w:p>
        </w:tc>
      </w:tr>
      <w:tr>
        <w:trPr>
          <w:trHeight w:hRule="exact" w:val="3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73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Reliance Capital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POP77102018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05/10/2018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 </w:t>
            </w:r>
          </w:p>
        </w:tc>
      </w:tr>
      <w:tr>
        <w:trPr>
          <w:trHeight w:hRule="exact" w:val="3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74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The Karur Vysya Bank Ltd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POP78102018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05/10/2018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 &amp; 3(1)(v) </w:t>
            </w:r>
          </w:p>
        </w:tc>
      </w:tr>
      <w:tr>
        <w:trPr>
          <w:trHeight w:hRule="exact" w:val="3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75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Central Bank of India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POP79102018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05/10/2018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 &amp; 3(1)(v) </w:t>
            </w:r>
          </w:p>
        </w:tc>
      </w:tr>
      <w:tr>
        <w:trPr>
          <w:trHeight w:hRule="exact" w:val="3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76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HDFC Bank Ltd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POP80102018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05/10/2018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 &amp; 3(1)(v) </w:t>
            </w:r>
          </w:p>
        </w:tc>
      </w:tr>
      <w:tr>
        <w:trPr>
          <w:trHeight w:hRule="exact" w:val="3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77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Yes Bank Ltd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POP81102018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05/10/2018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 &amp; 3(1)(v) </w:t>
            </w:r>
          </w:p>
        </w:tc>
      </w:tr>
      <w:tr>
        <w:trPr>
          <w:trHeight w:hRule="exact" w:val="3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78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Punjab &amp; Sindh Bank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POP82102018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05/10/2018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 &amp; 3(1)(v) </w:t>
            </w:r>
          </w:p>
        </w:tc>
      </w:tr>
      <w:tr>
        <w:trPr>
          <w:trHeight w:hRule="exact" w:val="426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79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0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The Lakshmi Vilas Bank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Ltd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POP83102018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05/10/2018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 &amp; 3(1)(v) </w:t>
            </w:r>
          </w:p>
        </w:tc>
      </w:tr>
      <w:tr>
        <w:trPr>
          <w:trHeight w:hRule="exact" w:val="3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80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6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RBL Bank Ltd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POP84102018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05/10/2018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 &amp; 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81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Paytm Payments Bank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POP85102018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05/10/2018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 &amp; 3(1)(v) </w:t>
            </w:r>
          </w:p>
        </w:tc>
      </w:tr>
      <w:tr>
        <w:trPr>
          <w:trHeight w:hRule="exact" w:val="302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82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6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IndusInd Bank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POP86102018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05/10/2018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 &amp; 3(1)(v) </w:t>
            </w:r>
          </w:p>
        </w:tc>
      </w:tr>
      <w:tr>
        <w:trPr>
          <w:trHeight w:hRule="exact" w:val="3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83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2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The Federal Bank Ltd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POP87102018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05/10/2018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 &amp; 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84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Canara Bank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POP89102018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05/10/2018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3(1)(i), 3(1)(iv) &amp; 3(1)(v) </w:t>
            </w:r>
          </w:p>
        </w:tc>
      </w:tr>
    </w:tbl>
    <w:p>
      <w:pPr>
        <w:autoSpaceDN w:val="0"/>
        <w:autoSpaceDE w:val="0"/>
        <w:widowControl/>
        <w:spacing w:line="322" w:lineRule="exact" w:before="172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Under Regulation 3(1) of PFRDA (POP) Regulations, 2018, entity can register themselves under following categories: </w:t>
      </w:r>
      <w:r>
        <w:br/>
      </w:r>
      <w:r>
        <w:rPr>
          <w:rFonts w:ascii="Arial" w:hAnsi="Arial" w:eastAsia="Arial"/>
          <w:b/>
          <w:i w:val="0"/>
          <w:color w:val="000000"/>
          <w:sz w:val="16"/>
        </w:rPr>
        <w:t>i.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 National Pension System (NPS) – Distribution and servicing for public at large through physical as well as online platforms </w:t>
      </w:r>
      <w:r>
        <w:rPr>
          <w:rFonts w:ascii="Arial" w:hAnsi="Arial" w:eastAsia="Arial"/>
          <w:b/>
          <w:i w:val="0"/>
          <w:color w:val="000000"/>
          <w:sz w:val="16"/>
        </w:rPr>
        <w:t xml:space="preserve">ii.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National Pension System (NPS) – Distribution and servicing for citizens at large through online platforms only </w:t>
      </w:r>
      <w:r>
        <w:br/>
      </w:r>
      <w:r>
        <w:rPr>
          <w:rFonts w:ascii="Arial" w:hAnsi="Arial" w:eastAsia="Arial"/>
          <w:b/>
          <w:i w:val="0"/>
          <w:color w:val="000000"/>
          <w:sz w:val="16"/>
        </w:rPr>
        <w:t xml:space="preserve">iii.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National Pension System (NPS) – Distribution and servicing only for own employees and other personnel either through physical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or online platforms. </w:t>
      </w:r>
    </w:p>
    <w:p>
      <w:pPr>
        <w:autoSpaceDN w:val="0"/>
        <w:autoSpaceDE w:val="0"/>
        <w:widowControl/>
        <w:spacing w:line="368" w:lineRule="exact" w:before="2" w:after="0"/>
        <w:ind w:left="0" w:right="6768" w:firstLine="0"/>
        <w:jc w:val="left"/>
      </w:pPr>
      <w:r>
        <w:rPr>
          <w:rFonts w:ascii="Arial" w:hAnsi="Arial" w:eastAsia="Arial"/>
          <w:b/>
          <w:i w:val="0"/>
          <w:color w:val="000000"/>
          <w:sz w:val="16"/>
        </w:rPr>
        <w:t xml:space="preserve">iv.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NPS-Lite-Swavalamban scheme </w:t>
      </w:r>
      <w:r>
        <w:br/>
      </w:r>
      <w:r>
        <w:rPr>
          <w:rFonts w:ascii="Arial" w:hAnsi="Arial" w:eastAsia="Arial"/>
          <w:b/>
          <w:i w:val="0"/>
          <w:color w:val="000000"/>
          <w:sz w:val="16"/>
        </w:rPr>
        <w:t xml:space="preserve">v. </w:t>
      </w:r>
      <w:r>
        <w:rPr>
          <w:rFonts w:ascii="ArialMT" w:hAnsi="ArialMT" w:eastAsia="ArialMT"/>
          <w:b w:val="0"/>
          <w:i w:val="0"/>
          <w:color w:val="000000"/>
          <w:sz w:val="16"/>
        </w:rPr>
        <w:t>Atal Pension Yojana</w:t>
      </w:r>
    </w:p>
    <w:p>
      <w:pPr>
        <w:sectPr>
          <w:pgSz w:w="12240" w:h="15840"/>
          <w:pgMar w:top="498" w:right="1380" w:bottom="35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884"/>
        <w:gridCol w:w="1884"/>
        <w:gridCol w:w="1884"/>
        <w:gridCol w:w="1884"/>
        <w:gridCol w:w="1884"/>
      </w:tblGrid>
      <w:tr>
        <w:trPr>
          <w:trHeight w:hRule="exact" w:val="462"/>
        </w:trPr>
        <w:tc>
          <w:tcPr>
            <w:tcW w:type="dxa" w:w="580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85 </w:t>
            </w:r>
          </w:p>
        </w:tc>
        <w:tc>
          <w:tcPr>
            <w:tcW w:type="dxa" w:w="240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UCO Bank </w:t>
            </w:r>
          </w:p>
        </w:tc>
        <w:tc>
          <w:tcPr>
            <w:tcW w:type="dxa" w:w="1600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POP90102018 </w:t>
            </w:r>
          </w:p>
        </w:tc>
        <w:tc>
          <w:tcPr>
            <w:tcW w:type="dxa" w:w="1580"/>
            <w:tcBorders>
              <w:start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05/10/2018 </w:t>
            </w:r>
          </w:p>
        </w:tc>
        <w:tc>
          <w:tcPr>
            <w:tcW w:type="dxa" w:w="2260"/>
            <w:tcBorders>
              <w:start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3(1)(i), 3(1)(iv) &amp; 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86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Bank of Maharashtra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POP92102018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05/10/2018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3(1)(i), 3(1)(iv) &amp; 3(1)(v) </w:t>
            </w:r>
          </w:p>
        </w:tc>
      </w:tr>
      <w:tr>
        <w:trPr>
          <w:trHeight w:hRule="exact" w:val="428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87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38" w:after="0"/>
              <w:ind w:left="102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Dakshin Bihar Gramin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Bank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8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POP93102018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8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05/10/2018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8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3(1)(iv) &amp; 3(1)(v) </w:t>
            </w:r>
          </w:p>
        </w:tc>
      </w:tr>
      <w:tr>
        <w:trPr>
          <w:trHeight w:hRule="exact" w:val="63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9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88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Indur Intideepam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Producer's MACS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Federation Ltd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7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POP96102018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7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05/10/2018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7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89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58" w:after="0"/>
              <w:ind w:left="0" w:right="28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The Bhiwani Central Co-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operative Bank Limited’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POP99102018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16/10/2018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68"/>
        </w:trPr>
        <w:tc>
          <w:tcPr>
            <w:tcW w:type="dxa" w:w="580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90 </w:t>
            </w:r>
          </w:p>
        </w:tc>
        <w:tc>
          <w:tcPr>
            <w:tcW w:type="dxa" w:w="24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38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Thrissur District Co-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operative Bank Limited </w:t>
            </w:r>
          </w:p>
        </w:tc>
        <w:tc>
          <w:tcPr>
            <w:tcW w:type="dxa" w:w="160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POP100102018 </w:t>
            </w:r>
          </w:p>
        </w:tc>
        <w:tc>
          <w:tcPr>
            <w:tcW w:type="dxa" w:w="1580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16/10/2018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2"/>
        </w:trPr>
        <w:tc>
          <w:tcPr>
            <w:tcW w:type="dxa" w:w="580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91 </w:t>
            </w:r>
          </w:p>
        </w:tc>
        <w:tc>
          <w:tcPr>
            <w:tcW w:type="dxa" w:w="24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8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Uttarakhand Gramin Bank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Limited </w:t>
            </w:r>
          </w:p>
        </w:tc>
        <w:tc>
          <w:tcPr>
            <w:tcW w:type="dxa" w:w="160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POP102102018 </w:t>
            </w:r>
          </w:p>
        </w:tc>
        <w:tc>
          <w:tcPr>
            <w:tcW w:type="dxa" w:w="1580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16/10/2018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92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0" w:right="28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Bhavnagar District Co-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operative Bank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POP103102018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16/10/2018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632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9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93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0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Udham Singh Nagar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District Co-operative Bank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POP104102018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16/10/2018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68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94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The Burdwan Central Co-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operative Bank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POP105102018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16/10/2018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2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95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0" w:right="28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The Kollam District Co-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operative Bank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POP106102018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16/10/2018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96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0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Shree Dharati Co-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operative Bank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POP107102018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16/10/2018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66"/>
        </w:trPr>
        <w:tc>
          <w:tcPr>
            <w:tcW w:type="dxa" w:w="580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97 </w:t>
            </w:r>
          </w:p>
        </w:tc>
        <w:tc>
          <w:tcPr>
            <w:tcW w:type="dxa" w:w="24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The Ahmedabad District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Co-operative Bank Limited </w:t>
            </w:r>
          </w:p>
        </w:tc>
        <w:tc>
          <w:tcPr>
            <w:tcW w:type="dxa" w:w="16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POP108102018 </w:t>
            </w:r>
          </w:p>
        </w:tc>
        <w:tc>
          <w:tcPr>
            <w:tcW w:type="dxa" w:w="1580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16/10/2018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704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98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2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The Sabarkantha District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Central Co-operative Bank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POP109102018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16/10/2018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3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99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2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Bank of India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POP110102018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16/10/2018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 &amp; 3(1)(v) </w:t>
            </w:r>
          </w:p>
        </w:tc>
      </w:tr>
      <w:tr>
        <w:trPr>
          <w:trHeight w:hRule="exact" w:val="468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100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Systopic Laboratories Pvt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Ltd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POP111102018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16/10/2018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3(1)(iii) </w:t>
            </w:r>
          </w:p>
        </w:tc>
      </w:tr>
      <w:tr>
        <w:trPr>
          <w:trHeight w:hRule="exact" w:val="472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101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Assam Power Distribution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Company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POP112102018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16/10/2018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3(1)(iii) </w:t>
            </w:r>
          </w:p>
        </w:tc>
      </w:tr>
      <w:tr>
        <w:trPr>
          <w:trHeight w:hRule="exact" w:val="472"/>
        </w:trPr>
        <w:tc>
          <w:tcPr>
            <w:tcW w:type="dxa" w:w="580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102 </w:t>
            </w:r>
          </w:p>
        </w:tc>
        <w:tc>
          <w:tcPr>
            <w:tcW w:type="dxa" w:w="24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0" w:after="0"/>
              <w:ind w:left="102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Assam Electricity Grid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Corporation Limited </w:t>
            </w:r>
          </w:p>
        </w:tc>
        <w:tc>
          <w:tcPr>
            <w:tcW w:type="dxa" w:w="16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POP113102018 </w:t>
            </w:r>
          </w:p>
        </w:tc>
        <w:tc>
          <w:tcPr>
            <w:tcW w:type="dxa" w:w="1580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16/10/2018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3(1)(iii) </w:t>
            </w:r>
          </w:p>
        </w:tc>
      </w:tr>
      <w:tr>
        <w:trPr>
          <w:trHeight w:hRule="exact" w:val="468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103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36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Assam Power Generation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Corporation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POP114102018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16/10/2018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3(1)(iii) </w:t>
            </w:r>
          </w:p>
        </w:tc>
      </w:tr>
      <w:tr>
        <w:trPr>
          <w:trHeight w:hRule="exact" w:val="7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3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104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8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Institute for Studies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Industrial Development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(ISID)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POP115102018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16/10/2018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3(1)(iii) </w:t>
            </w:r>
          </w:p>
        </w:tc>
      </w:tr>
      <w:tr>
        <w:trPr>
          <w:trHeight w:hRule="exact" w:val="468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105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Konkan Railway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Corporation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POP116102018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16/10/2018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3(1)(iii) </w:t>
            </w:r>
          </w:p>
        </w:tc>
      </w:tr>
      <w:tr>
        <w:trPr>
          <w:trHeight w:hRule="exact" w:val="704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3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106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8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Chhattisgarh State Power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Transmission Company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POP117102018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16/10/2018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3(1)(iii) </w:t>
            </w:r>
          </w:p>
        </w:tc>
      </w:tr>
      <w:tr>
        <w:trPr>
          <w:trHeight w:hRule="exact" w:val="468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107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0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Arihant Capital Markets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POP118102018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22/10/2018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 </w:t>
            </w:r>
          </w:p>
        </w:tc>
      </w:tr>
      <w:tr>
        <w:trPr>
          <w:trHeight w:hRule="exact" w:val="302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108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Axis Bank Ltd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POP119102018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25/10/2018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 &amp; 3(1)(v) </w:t>
            </w:r>
          </w:p>
        </w:tc>
      </w:tr>
    </w:tbl>
    <w:p>
      <w:pPr>
        <w:autoSpaceDN w:val="0"/>
        <w:autoSpaceDE w:val="0"/>
        <w:widowControl/>
        <w:spacing w:line="302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Under R</w:t>
      </w:r>
      <w:r>
        <w:rPr>
          <w:rFonts w:ascii="ArialMT" w:hAnsi="ArialMT" w:eastAsia="ArialMT"/>
          <w:b w:val="0"/>
          <w:i w:val="0"/>
          <w:color w:val="000000"/>
          <w:sz w:val="16"/>
        </w:rPr>
        <w:t>egulation 3(1) of PFRDA (POP) R</w:t>
      </w:r>
      <w:r>
        <w:rPr>
          <w:rFonts w:ascii="ArialMT" w:hAnsi="ArialMT" w:eastAsia="ArialMT"/>
          <w:b w:val="0"/>
          <w:i w:val="0"/>
          <w:color w:val="000000"/>
          <w:sz w:val="16"/>
        </w:rPr>
        <w:t>egulations, 2018, entit</w:t>
      </w:r>
      <w:r>
        <w:rPr>
          <w:rFonts w:ascii="ArialMT" w:hAnsi="ArialMT" w:eastAsia="ArialMT"/>
          <w:b w:val="0"/>
          <w:i w:val="0"/>
          <w:color w:val="000000"/>
          <w:sz w:val="16"/>
        </w:rPr>
        <w:t>y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 can register themselv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es under following categories: </w:t>
      </w:r>
      <w:r>
        <w:br/>
      </w:r>
      <w:r>
        <w:rPr>
          <w:rFonts w:ascii="Arial" w:hAnsi="Arial" w:eastAsia="Arial"/>
          <w:b/>
          <w:i w:val="0"/>
          <w:color w:val="000000"/>
          <w:sz w:val="16"/>
        </w:rPr>
        <w:t>i.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 National Pension System (NPS) – Distribution and servicing for public at large through physical as well as online platforms </w:t>
      </w:r>
      <w:r>
        <w:rPr>
          <w:rFonts w:ascii="Arial" w:hAnsi="Arial" w:eastAsia="Arial"/>
          <w:b/>
          <w:i w:val="0"/>
          <w:color w:val="000000"/>
          <w:sz w:val="16"/>
        </w:rPr>
        <w:t xml:space="preserve">ii.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National Pension System (NPS) – Distribution and servicing for citizens at large through online platforms only </w:t>
      </w:r>
      <w:r>
        <w:br/>
      </w:r>
      <w:r>
        <w:rPr>
          <w:rFonts w:ascii="Arial" w:hAnsi="Arial" w:eastAsia="Arial"/>
          <w:b/>
          <w:i w:val="0"/>
          <w:color w:val="000000"/>
          <w:sz w:val="16"/>
        </w:rPr>
        <w:t xml:space="preserve">iii.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National Pension System (NPS) – Distribution and servicing only for own employees and other personnel either through physical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or online platforms. </w:t>
      </w:r>
    </w:p>
    <w:p>
      <w:pPr>
        <w:autoSpaceDN w:val="0"/>
        <w:autoSpaceDE w:val="0"/>
        <w:widowControl/>
        <w:spacing w:line="368" w:lineRule="exact" w:before="2" w:after="0"/>
        <w:ind w:left="0" w:right="6768" w:firstLine="0"/>
        <w:jc w:val="left"/>
      </w:pPr>
      <w:r>
        <w:rPr>
          <w:rFonts w:ascii="Arial" w:hAnsi="Arial" w:eastAsia="Arial"/>
          <w:b/>
          <w:i w:val="0"/>
          <w:color w:val="000000"/>
          <w:sz w:val="16"/>
        </w:rPr>
        <w:t xml:space="preserve">iv.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NPS-Lite-Swavalamban scheme </w:t>
      </w:r>
      <w:r>
        <w:br/>
      </w:r>
      <w:r>
        <w:rPr>
          <w:rFonts w:ascii="Arial" w:hAnsi="Arial" w:eastAsia="Arial"/>
          <w:b/>
          <w:i w:val="0"/>
          <w:color w:val="000000"/>
          <w:sz w:val="16"/>
        </w:rPr>
        <w:t xml:space="preserve">v. </w:t>
      </w:r>
      <w:r>
        <w:rPr>
          <w:rFonts w:ascii="ArialMT" w:hAnsi="ArialMT" w:eastAsia="ArialMT"/>
          <w:b w:val="0"/>
          <w:i w:val="0"/>
          <w:color w:val="000000"/>
          <w:sz w:val="16"/>
        </w:rPr>
        <w:t>Atal Pension Yojana</w:t>
      </w:r>
    </w:p>
    <w:p>
      <w:pPr>
        <w:sectPr>
          <w:pgSz w:w="12240" w:h="15840"/>
          <w:pgMar w:top="498" w:right="1380" w:bottom="35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884"/>
        <w:gridCol w:w="1884"/>
        <w:gridCol w:w="1884"/>
        <w:gridCol w:w="1884"/>
        <w:gridCol w:w="1884"/>
      </w:tblGrid>
      <w:tr>
        <w:trPr>
          <w:trHeight w:hRule="exact" w:val="462"/>
        </w:trPr>
        <w:tc>
          <w:tcPr>
            <w:tcW w:type="dxa" w:w="580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109 </w:t>
            </w:r>
          </w:p>
        </w:tc>
        <w:tc>
          <w:tcPr>
            <w:tcW w:type="dxa" w:w="240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Bank of Baroda </w:t>
            </w:r>
          </w:p>
        </w:tc>
        <w:tc>
          <w:tcPr>
            <w:tcW w:type="dxa" w:w="1600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POP120102018 </w:t>
            </w:r>
          </w:p>
        </w:tc>
        <w:tc>
          <w:tcPr>
            <w:tcW w:type="dxa" w:w="1580"/>
            <w:tcBorders>
              <w:start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25/10/2018 </w:t>
            </w:r>
          </w:p>
        </w:tc>
        <w:tc>
          <w:tcPr>
            <w:tcW w:type="dxa" w:w="2260"/>
            <w:tcBorders>
              <w:start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3(1)(i), 3(1)(iv) &amp; 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110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The Kalupur Commercial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Co-operative Bank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POP121102018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25/10/2018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2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111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Andhra Pradesh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Grameena Vikas Bank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POP122102018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25/10/2018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112 </w:t>
            </w:r>
          </w:p>
        </w:tc>
        <w:tc>
          <w:tcPr>
            <w:tcW w:type="dxa" w:w="2402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Jila Sahkari Kendriya Bank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Maryadit, Ratlam </w:t>
            </w:r>
          </w:p>
        </w:tc>
        <w:tc>
          <w:tcPr>
            <w:tcW w:type="dxa" w:w="1600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POP123102018 </w:t>
            </w:r>
          </w:p>
        </w:tc>
        <w:tc>
          <w:tcPr>
            <w:tcW w:type="dxa" w:w="1580"/>
            <w:tcBorders>
              <w:start w:sz="4.0" w:val="single" w:color="#000000"/>
              <w:top w:sz="3.199999999999932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25/10/2018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113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Kottayam District Co-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operative Bank, Kerala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POP124102018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25/10/2018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3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114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J &amp; K Grameen Bank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POP125102018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25/10/2018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115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The Wayanad District Co-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operative Bank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POP126102018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25/10/2018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68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116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The Nawanshahr Central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Co-operative Bank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POP127102018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25/10/2018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702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117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2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The Kodagu District Co-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operative Central Bank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POP128102018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25/10/2018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118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The Rajasthan State Co-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operative Bank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POP129102018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25/10/2018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632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119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The Amreli Jilla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Madhyastha Sahakari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Bank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POP130102018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25/10/2018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2"/>
        </w:trPr>
        <w:tc>
          <w:tcPr>
            <w:tcW w:type="dxa" w:w="580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120 </w:t>
            </w:r>
          </w:p>
        </w:tc>
        <w:tc>
          <w:tcPr>
            <w:tcW w:type="dxa" w:w="24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8" w:after="0"/>
              <w:ind w:left="102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Chaitanya Godavari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Grameena Bank </w:t>
            </w:r>
          </w:p>
        </w:tc>
        <w:tc>
          <w:tcPr>
            <w:tcW w:type="dxa" w:w="16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POP131102018 </w:t>
            </w:r>
          </w:p>
        </w:tc>
        <w:tc>
          <w:tcPr>
            <w:tcW w:type="dxa" w:w="1580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25/10/2018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3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121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2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Corporation Bank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POP132102018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25/10/2018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 &amp; 3(1)(v) </w:t>
            </w:r>
          </w:p>
        </w:tc>
      </w:tr>
      <w:tr>
        <w:trPr>
          <w:trHeight w:hRule="exact" w:val="466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122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36" w:after="0"/>
              <w:ind w:left="102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Zila Sahakari Bank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Limited, Haridwar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POP133102018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25/10/2018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7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123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4" w:after="0"/>
              <w:ind w:left="102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Karnataka State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Unorganized Workers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Social Security Board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POP134102018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29/10/2018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3(1)(iv) </w:t>
            </w:r>
          </w:p>
        </w:tc>
      </w:tr>
      <w:tr>
        <w:trPr>
          <w:trHeight w:hRule="exact" w:val="302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124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Union Bank of India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POP135112018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05/11/2018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 &amp; 3(1)(v) </w:t>
            </w:r>
          </w:p>
        </w:tc>
      </w:tr>
      <w:tr>
        <w:trPr>
          <w:trHeight w:hRule="exact" w:val="424"/>
        </w:trPr>
        <w:tc>
          <w:tcPr>
            <w:tcW w:type="dxa" w:w="580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125 </w:t>
            </w:r>
          </w:p>
        </w:tc>
        <w:tc>
          <w:tcPr>
            <w:tcW w:type="dxa" w:w="24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36" w:after="0"/>
              <w:ind w:left="102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Assam Gramin Vikash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Bank </w:t>
            </w:r>
          </w:p>
        </w:tc>
        <w:tc>
          <w:tcPr>
            <w:tcW w:type="dxa" w:w="16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7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POP136112018 </w:t>
            </w:r>
          </w:p>
        </w:tc>
        <w:tc>
          <w:tcPr>
            <w:tcW w:type="dxa" w:w="1580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7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05/11/2018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7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3(1)(iv) &amp; 3(1)(v) </w:t>
            </w:r>
          </w:p>
        </w:tc>
      </w:tr>
      <w:tr>
        <w:trPr>
          <w:trHeight w:hRule="exact" w:val="698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3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126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8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Vijay Commercial Co-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operative Bank Limited,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Rajkot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POP137112018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05/11/2018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127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0" w:right="28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Jila Sahakari Kendriya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Bank Maryadit, Raisen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POP138112018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05/11/2018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3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128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Manipur Rural Bank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POP139112018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05/11/2018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2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129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The Jalandhar Central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Cooperative Bank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POP140112018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05/11/2018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700"/>
        </w:trPr>
        <w:tc>
          <w:tcPr>
            <w:tcW w:type="dxa" w:w="580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3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130 </w:t>
            </w:r>
          </w:p>
        </w:tc>
        <w:tc>
          <w:tcPr>
            <w:tcW w:type="dxa" w:w="24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50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Chhattisgarh state co-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operative Bank Limited,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Raipur </w:t>
            </w:r>
          </w:p>
        </w:tc>
        <w:tc>
          <w:tcPr>
            <w:tcW w:type="dxa" w:w="16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POP141112018 </w:t>
            </w:r>
          </w:p>
        </w:tc>
        <w:tc>
          <w:tcPr>
            <w:tcW w:type="dxa" w:w="1580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05/11/2018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698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3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131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The SAS Nagar Central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Co-operative Bank Limited,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Mohali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POP142112018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05/11/2018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2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132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Telangana Grameena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Bank Ltd.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POP143112018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05/11/2018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Under Regulation 3(1) of PFRDA (POP) Regulations, 2018, entity can register themselves under following categories: </w:t>
      </w:r>
      <w:r>
        <w:br/>
      </w:r>
      <w:r>
        <w:rPr>
          <w:rFonts w:ascii="Arial" w:hAnsi="Arial" w:eastAsia="Arial"/>
          <w:b/>
          <w:i w:val="0"/>
          <w:color w:val="000000"/>
          <w:sz w:val="16"/>
        </w:rPr>
        <w:t>i.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 National Pension System (NPS) – Distribution and servicing for public at large through physical as well as online platforms </w:t>
      </w:r>
      <w:r>
        <w:rPr>
          <w:rFonts w:ascii="Arial" w:hAnsi="Arial" w:eastAsia="Arial"/>
          <w:b/>
          <w:i w:val="0"/>
          <w:color w:val="000000"/>
          <w:sz w:val="16"/>
        </w:rPr>
        <w:t xml:space="preserve">ii.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National Pension System (NPS) – Distribution and servicing for citizens at large through online platforms only </w:t>
      </w:r>
      <w:r>
        <w:br/>
      </w:r>
      <w:r>
        <w:rPr>
          <w:rFonts w:ascii="Arial" w:hAnsi="Arial" w:eastAsia="Arial"/>
          <w:b/>
          <w:i w:val="0"/>
          <w:color w:val="000000"/>
          <w:sz w:val="16"/>
        </w:rPr>
        <w:t xml:space="preserve">iii.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National Pension System (NPS) – Distribution and servicing only for own employees and other personnel either through physical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or online platforms. </w:t>
      </w:r>
    </w:p>
    <w:p>
      <w:pPr>
        <w:autoSpaceDN w:val="0"/>
        <w:autoSpaceDE w:val="0"/>
        <w:widowControl/>
        <w:spacing w:line="368" w:lineRule="exact" w:before="2" w:after="0"/>
        <w:ind w:left="0" w:right="6768" w:firstLine="0"/>
        <w:jc w:val="left"/>
      </w:pPr>
      <w:r>
        <w:rPr>
          <w:rFonts w:ascii="Arial" w:hAnsi="Arial" w:eastAsia="Arial"/>
          <w:b/>
          <w:i w:val="0"/>
          <w:color w:val="000000"/>
          <w:sz w:val="16"/>
        </w:rPr>
        <w:t xml:space="preserve">iv.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NPS-Lite-Swavalamban scheme </w:t>
      </w:r>
      <w:r>
        <w:br/>
      </w:r>
      <w:r>
        <w:rPr>
          <w:rFonts w:ascii="Arial" w:hAnsi="Arial" w:eastAsia="Arial"/>
          <w:b/>
          <w:i w:val="0"/>
          <w:color w:val="000000"/>
          <w:sz w:val="16"/>
        </w:rPr>
        <w:t xml:space="preserve">v. </w:t>
      </w:r>
      <w:r>
        <w:rPr>
          <w:rFonts w:ascii="ArialMT" w:hAnsi="ArialMT" w:eastAsia="ArialMT"/>
          <w:b w:val="0"/>
          <w:i w:val="0"/>
          <w:color w:val="000000"/>
          <w:sz w:val="16"/>
        </w:rPr>
        <w:t>Atal Pension Yojana</w:t>
      </w:r>
    </w:p>
    <w:p>
      <w:pPr>
        <w:sectPr>
          <w:pgSz w:w="12240" w:h="15840"/>
          <w:pgMar w:top="498" w:right="1380" w:bottom="35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884"/>
        <w:gridCol w:w="1884"/>
        <w:gridCol w:w="1884"/>
        <w:gridCol w:w="1884"/>
        <w:gridCol w:w="1884"/>
      </w:tblGrid>
      <w:tr>
        <w:trPr>
          <w:trHeight w:hRule="exact" w:val="462"/>
        </w:trPr>
        <w:tc>
          <w:tcPr>
            <w:tcW w:type="dxa" w:w="580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133 </w:t>
            </w:r>
          </w:p>
        </w:tc>
        <w:tc>
          <w:tcPr>
            <w:tcW w:type="dxa" w:w="240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0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Kerala State Cooperative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Bank Limited </w:t>
            </w:r>
          </w:p>
        </w:tc>
        <w:tc>
          <w:tcPr>
            <w:tcW w:type="dxa" w:w="1600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POP144112018 </w:t>
            </w:r>
          </w:p>
        </w:tc>
        <w:tc>
          <w:tcPr>
            <w:tcW w:type="dxa" w:w="1580"/>
            <w:tcBorders>
              <w:start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16/11/2018 </w:t>
            </w:r>
          </w:p>
        </w:tc>
        <w:tc>
          <w:tcPr>
            <w:tcW w:type="dxa" w:w="2260"/>
            <w:tcBorders>
              <w:start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134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0" w:right="28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Jila Sahakari Kendriya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Bank Maryadit, Vidisha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POP145112018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20/11/2018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632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9999999999998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0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135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3.9999999999998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0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Arunachal Pradesh State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Co-operative Apex Bank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9999999999998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POP146112018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9999999999998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20/11/2018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3.9999999999998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632"/>
        </w:trPr>
        <w:tc>
          <w:tcPr>
            <w:tcW w:type="dxa" w:w="580"/>
            <w:tcBorders>
              <w:start w:sz="3.2000000000000455" w:val="single" w:color="#000000"/>
              <w:top w:sz="3.999999999999886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9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136 </w:t>
            </w:r>
          </w:p>
        </w:tc>
        <w:tc>
          <w:tcPr>
            <w:tcW w:type="dxa" w:w="2402"/>
            <w:tcBorders>
              <w:start w:sz="4.0" w:val="single" w:color="#000000"/>
              <w:top w:sz="3.999999999999886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Yavatmal District Central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Co-Op bank Limited,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Yavatmal </w:t>
            </w:r>
          </w:p>
        </w:tc>
        <w:tc>
          <w:tcPr>
            <w:tcW w:type="dxa" w:w="1600"/>
            <w:tcBorders>
              <w:start w:sz="4.0" w:val="single" w:color="#000000"/>
              <w:top w:sz="3.999999999999886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POP147112018 </w:t>
            </w:r>
          </w:p>
        </w:tc>
        <w:tc>
          <w:tcPr>
            <w:tcW w:type="dxa" w:w="1580"/>
            <w:tcBorders>
              <w:start w:sz="4.0" w:val="single" w:color="#000000"/>
              <w:top w:sz="3.999999999999886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20/11/2018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3.999999999999886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300"/>
        </w:trPr>
        <w:tc>
          <w:tcPr>
            <w:tcW w:type="dxa" w:w="580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137 </w:t>
            </w:r>
          </w:p>
        </w:tc>
        <w:tc>
          <w:tcPr>
            <w:tcW w:type="dxa" w:w="240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Kerala Gramin Bank </w:t>
            </w:r>
          </w:p>
        </w:tc>
        <w:tc>
          <w:tcPr>
            <w:tcW w:type="dxa" w:w="160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POP148112018 </w:t>
            </w:r>
          </w:p>
        </w:tc>
        <w:tc>
          <w:tcPr>
            <w:tcW w:type="dxa" w:w="1580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20/11/2018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2"/>
        </w:trPr>
        <w:tc>
          <w:tcPr>
            <w:tcW w:type="dxa" w:w="580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138 </w:t>
            </w:r>
          </w:p>
        </w:tc>
        <w:tc>
          <w:tcPr>
            <w:tcW w:type="dxa" w:w="24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Indraprastha Sehkari Bank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Limited </w:t>
            </w:r>
          </w:p>
        </w:tc>
        <w:tc>
          <w:tcPr>
            <w:tcW w:type="dxa" w:w="16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POP149112018 </w:t>
            </w:r>
          </w:p>
        </w:tc>
        <w:tc>
          <w:tcPr>
            <w:tcW w:type="dxa" w:w="1580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20/11/2018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139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The Faridabad Central Co-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operative Bank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POP150112018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20/11/2018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140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State Bank of India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POP151112018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20/11/2018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3(1)(i), 3(1)(iv) &amp; 3(1)(v) </w:t>
            </w:r>
          </w:p>
        </w:tc>
      </w:tr>
      <w:tr>
        <w:trPr>
          <w:trHeight w:hRule="exact" w:val="63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9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141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8" w:after="0"/>
              <w:ind w:left="102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The Meghalaya Co-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operative Apex Bank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POP152112018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20/11/2018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7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3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142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The Banaskantha District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Central Co-operative Bank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POP153112018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29/11/2018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10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143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0" w:after="0"/>
              <w:ind w:left="0" w:right="28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Shri Rajkot District Co-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operative Bank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36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POP154112018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36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29/11/2018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36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144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8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The Gujarat State Co-op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Bank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POP155112018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29/11/2018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7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3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145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Chhattisgarh State Power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Generation Company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POP157112018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29/11/2018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3(1)(iii)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146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IL&amp;FS Securities Services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Ltd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POP158112018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29/11/2018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 &amp; 3(1)(iv)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147 </w:t>
            </w:r>
          </w:p>
        </w:tc>
        <w:tc>
          <w:tcPr>
            <w:tcW w:type="dxa" w:w="24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0" w:after="0"/>
              <w:ind w:left="102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Finwizard Technology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Private Limited </w:t>
            </w:r>
          </w:p>
        </w:tc>
        <w:tc>
          <w:tcPr>
            <w:tcW w:type="dxa" w:w="160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POP159112018 </w:t>
            </w:r>
          </w:p>
        </w:tc>
        <w:tc>
          <w:tcPr>
            <w:tcW w:type="dxa" w:w="1580"/>
            <w:tcBorders>
              <w:start w:sz="4.0" w:val="single" w:color="#000000"/>
              <w:top w:sz="3.200000000000273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29/11/2018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3(1)(ii)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148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8" w:after="0"/>
              <w:ind w:left="0" w:right="28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The Churu Central Co-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operative Bank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POP160122018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07/12/2018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632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9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149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The Haryana State Co-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operative Apex Bank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POP161122018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07/12/2018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698"/>
        </w:trPr>
        <w:tc>
          <w:tcPr>
            <w:tcW w:type="dxa" w:w="580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3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150 </w:t>
            </w:r>
          </w:p>
        </w:tc>
        <w:tc>
          <w:tcPr>
            <w:tcW w:type="dxa" w:w="24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8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The Himachal Pradesh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State Co-operative Bank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Limited </w:t>
            </w:r>
          </w:p>
        </w:tc>
        <w:tc>
          <w:tcPr>
            <w:tcW w:type="dxa" w:w="16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POP162122018 </w:t>
            </w:r>
          </w:p>
        </w:tc>
        <w:tc>
          <w:tcPr>
            <w:tcW w:type="dxa" w:w="1580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07/12/2018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3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151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Saptagiri Grameena Bank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POP163122018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07/12/2018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152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8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The Begusarai Central Co-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operative Bank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POP164122018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07/12/2018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153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The Chandigarh State Co-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operative Bank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POP165122018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07/12/2018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2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154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0" w:right="28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The Ropar Central Co-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operative Bank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POP166122018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07/12/2018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Under Regulation 3(1) of PFRDA (POP) Regulations, 2018, entity can register themselves under following categories: </w:t>
      </w:r>
      <w:r>
        <w:br/>
      </w:r>
      <w:r>
        <w:rPr>
          <w:rFonts w:ascii="Arial" w:hAnsi="Arial" w:eastAsia="Arial"/>
          <w:b/>
          <w:i w:val="0"/>
          <w:color w:val="000000"/>
          <w:sz w:val="16"/>
        </w:rPr>
        <w:t>i.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 National Pension System (NPS) – Distribution and servicing for public at large through physical as well as online platforms </w:t>
      </w:r>
      <w:r>
        <w:rPr>
          <w:rFonts w:ascii="Arial" w:hAnsi="Arial" w:eastAsia="Arial"/>
          <w:b/>
          <w:i w:val="0"/>
          <w:color w:val="000000"/>
          <w:sz w:val="16"/>
        </w:rPr>
        <w:t xml:space="preserve">ii.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National Pension System (NPS) – Distribution and servicing for citizens at large through online platforms only </w:t>
      </w:r>
      <w:r>
        <w:br/>
      </w:r>
      <w:r>
        <w:rPr>
          <w:rFonts w:ascii="Arial" w:hAnsi="Arial" w:eastAsia="Arial"/>
          <w:b/>
          <w:i w:val="0"/>
          <w:color w:val="000000"/>
          <w:sz w:val="16"/>
        </w:rPr>
        <w:t xml:space="preserve">iii.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National Pension System (NPS) – Distribution and servicing only for own employees and other personnel either through physical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or online platforms. </w:t>
      </w:r>
    </w:p>
    <w:p>
      <w:pPr>
        <w:autoSpaceDN w:val="0"/>
        <w:autoSpaceDE w:val="0"/>
        <w:widowControl/>
        <w:spacing w:line="368" w:lineRule="exact" w:before="2" w:after="0"/>
        <w:ind w:left="0" w:right="6768" w:firstLine="0"/>
        <w:jc w:val="left"/>
      </w:pPr>
      <w:r>
        <w:rPr>
          <w:rFonts w:ascii="Arial" w:hAnsi="Arial" w:eastAsia="Arial"/>
          <w:b/>
          <w:i w:val="0"/>
          <w:color w:val="000000"/>
          <w:sz w:val="16"/>
        </w:rPr>
        <w:t xml:space="preserve">iv.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NPS-Lite-Swavalamban scheme </w:t>
      </w:r>
      <w:r>
        <w:br/>
      </w:r>
      <w:r>
        <w:rPr>
          <w:rFonts w:ascii="Arial" w:hAnsi="Arial" w:eastAsia="Arial"/>
          <w:b/>
          <w:i w:val="0"/>
          <w:color w:val="000000"/>
          <w:sz w:val="16"/>
        </w:rPr>
        <w:t xml:space="preserve">v. </w:t>
      </w:r>
      <w:r>
        <w:rPr>
          <w:rFonts w:ascii="ArialMT" w:hAnsi="ArialMT" w:eastAsia="ArialMT"/>
          <w:b w:val="0"/>
          <w:i w:val="0"/>
          <w:color w:val="000000"/>
          <w:sz w:val="16"/>
        </w:rPr>
        <w:t>Atal Pension Yojana</w:t>
      </w:r>
    </w:p>
    <w:p>
      <w:pPr>
        <w:sectPr>
          <w:pgSz w:w="12240" w:h="15840"/>
          <w:pgMar w:top="496" w:right="1380" w:bottom="35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884"/>
        <w:gridCol w:w="1884"/>
        <w:gridCol w:w="1884"/>
        <w:gridCol w:w="1884"/>
        <w:gridCol w:w="1884"/>
      </w:tblGrid>
      <w:tr>
        <w:trPr>
          <w:trHeight w:hRule="exact" w:val="462"/>
        </w:trPr>
        <w:tc>
          <w:tcPr>
            <w:tcW w:type="dxa" w:w="580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155 </w:t>
            </w:r>
          </w:p>
        </w:tc>
        <w:tc>
          <w:tcPr>
            <w:tcW w:type="dxa" w:w="240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0" w:after="0"/>
              <w:ind w:left="0" w:right="432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Jila Sahakari Kendriya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Bank Maryadit, Seoni </w:t>
            </w:r>
          </w:p>
        </w:tc>
        <w:tc>
          <w:tcPr>
            <w:tcW w:type="dxa" w:w="1600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POP167122018 </w:t>
            </w:r>
          </w:p>
        </w:tc>
        <w:tc>
          <w:tcPr>
            <w:tcW w:type="dxa" w:w="1580"/>
            <w:tcBorders>
              <w:start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07/12/2018 </w:t>
            </w:r>
          </w:p>
        </w:tc>
        <w:tc>
          <w:tcPr>
            <w:tcW w:type="dxa" w:w="2260"/>
            <w:tcBorders>
              <w:start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156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Ujjivan Small Finance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Bank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POP168122018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07/12/2018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2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157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TJSB Sahakari Bank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POP169122018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07/12/2018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630"/>
        </w:trPr>
        <w:tc>
          <w:tcPr>
            <w:tcW w:type="dxa" w:w="580"/>
            <w:tcBorders>
              <w:start w:sz="3.2000000000000455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9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158 </w:t>
            </w:r>
          </w:p>
        </w:tc>
        <w:tc>
          <w:tcPr>
            <w:tcW w:type="dxa" w:w="2402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The Bharuch District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Central Co-operative Bank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Limited </w:t>
            </w:r>
          </w:p>
        </w:tc>
        <w:tc>
          <w:tcPr>
            <w:tcW w:type="dxa" w:w="1600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POP170122018 </w:t>
            </w:r>
          </w:p>
        </w:tc>
        <w:tc>
          <w:tcPr>
            <w:tcW w:type="dxa" w:w="1580"/>
            <w:tcBorders>
              <w:start w:sz="4.0" w:val="single" w:color="#000000"/>
              <w:top w:sz="3.199999999999932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07/12/2018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159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SUCO Souharda  Sahakari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Bank Limited, Ballari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POP171122018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07/12/2018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2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160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Jana Small Finance Bank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POP172122018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07/12/2018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3(1)(i), 3(1)(iv) &amp; 3(1)(v) </w:t>
            </w:r>
          </w:p>
        </w:tc>
      </w:tr>
      <w:tr>
        <w:trPr>
          <w:trHeight w:hRule="exact" w:val="468"/>
        </w:trPr>
        <w:tc>
          <w:tcPr>
            <w:tcW w:type="dxa" w:w="580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161 </w:t>
            </w:r>
          </w:p>
        </w:tc>
        <w:tc>
          <w:tcPr>
            <w:tcW w:type="dxa" w:w="240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38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Sangli District Central Co-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Operative Bank Limited </w:t>
            </w:r>
          </w:p>
        </w:tc>
        <w:tc>
          <w:tcPr>
            <w:tcW w:type="dxa" w:w="160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POP173122018 </w:t>
            </w:r>
          </w:p>
        </w:tc>
        <w:tc>
          <w:tcPr>
            <w:tcW w:type="dxa" w:w="1580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12-12-2018 </w:t>
            </w:r>
          </w:p>
        </w:tc>
        <w:tc>
          <w:tcPr>
            <w:tcW w:type="dxa" w:w="2260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162 </w:t>
            </w:r>
          </w:p>
        </w:tc>
        <w:tc>
          <w:tcPr>
            <w:tcW w:type="dxa" w:w="24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8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Kannur District Co-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operative Bank Limited </w:t>
            </w:r>
          </w:p>
        </w:tc>
        <w:tc>
          <w:tcPr>
            <w:tcW w:type="dxa" w:w="160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POP174122018 </w:t>
            </w:r>
          </w:p>
        </w:tc>
        <w:tc>
          <w:tcPr>
            <w:tcW w:type="dxa" w:w="1580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12-12-2018 </w:t>
            </w:r>
          </w:p>
        </w:tc>
        <w:tc>
          <w:tcPr>
            <w:tcW w:type="dxa" w:w="2260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163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The Sonepat Central Co-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operative Bank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POP175122018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12-12-2018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164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Chhattisgarh Rajya Gramin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Bank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POP176122018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12-12-2018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3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165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Maharashtra Gramin Bank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POP178122018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12-12-2018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2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166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The Puducherry State Co-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operative Bank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POP179122018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12-12-2018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632"/>
        </w:trPr>
        <w:tc>
          <w:tcPr>
            <w:tcW w:type="dxa" w:w="580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9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167 </w:t>
            </w:r>
          </w:p>
        </w:tc>
        <w:tc>
          <w:tcPr>
            <w:tcW w:type="dxa" w:w="24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The Yamuna Nagar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Central Co-operative Bank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Limited </w:t>
            </w:r>
          </w:p>
        </w:tc>
        <w:tc>
          <w:tcPr>
            <w:tcW w:type="dxa" w:w="16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POP180122018 </w:t>
            </w:r>
          </w:p>
        </w:tc>
        <w:tc>
          <w:tcPr>
            <w:tcW w:type="dxa" w:w="1580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12-12-2018 </w:t>
            </w:r>
          </w:p>
        </w:tc>
        <w:tc>
          <w:tcPr>
            <w:tcW w:type="dxa" w:w="2260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168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Vidharbha Konkan Gramin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Bank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POP183122018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12-12-2018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66"/>
        </w:trPr>
        <w:tc>
          <w:tcPr>
            <w:tcW w:type="dxa" w:w="580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169 </w:t>
            </w:r>
          </w:p>
        </w:tc>
        <w:tc>
          <w:tcPr>
            <w:tcW w:type="dxa" w:w="24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0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Margdarshak Financial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Services Limited </w:t>
            </w:r>
          </w:p>
        </w:tc>
        <w:tc>
          <w:tcPr>
            <w:tcW w:type="dxa" w:w="160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POP184122018 </w:t>
            </w:r>
          </w:p>
        </w:tc>
        <w:tc>
          <w:tcPr>
            <w:tcW w:type="dxa" w:w="1580"/>
            <w:tcBorders>
              <w:start w:sz="4.0" w:val="single" w:color="#000000"/>
              <w:top w:sz="3.200000000000273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12-12-2018 </w:t>
            </w:r>
          </w:p>
        </w:tc>
        <w:tc>
          <w:tcPr>
            <w:tcW w:type="dxa" w:w="2260"/>
            <w:tcBorders>
              <w:start w:sz="3.200000000000273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3(1)(iv) </w:t>
            </w:r>
          </w:p>
        </w:tc>
      </w:tr>
      <w:tr>
        <w:trPr>
          <w:trHeight w:hRule="exact" w:val="474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170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0" w:after="0"/>
              <w:ind w:left="102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Karnataka Vikas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Grameena Bank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POP185122018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20/12/2018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3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171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6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Purvanchal Bank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POP186122018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20/12/2018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172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Zila Sahkari Bank Limited,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Mirzapur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POP187122018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20/12/2018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3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173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6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Mizoram Rural Bank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POP188122018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20/12/2018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174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Uttarakhand State Co-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operative Bank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POP189122018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20/12/2018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175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Baroda Uttar Pradesh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Gramin Bank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POP190122018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20/12/2018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176 </w:t>
            </w:r>
          </w:p>
        </w:tc>
        <w:tc>
          <w:tcPr>
            <w:tcW w:type="dxa" w:w="24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The Andhra Pradesh State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Cooperative Bank Limited </w:t>
            </w:r>
          </w:p>
        </w:tc>
        <w:tc>
          <w:tcPr>
            <w:tcW w:type="dxa" w:w="16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POP191122018 </w:t>
            </w:r>
          </w:p>
        </w:tc>
        <w:tc>
          <w:tcPr>
            <w:tcW w:type="dxa" w:w="1580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20/12/2018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68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177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36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Sindhudurg District Central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Cooperative Bank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POP192122018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20/12/2018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3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178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City Union Bank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POP193122018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20/12/2018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179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Rampur Zila Sahkari Bank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POP194122018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20/12/2018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180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The Maharashtra State Co-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operative Bank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POP195122018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20/12/2018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Under Regulation 3(1) of PFRDA (POP) Regulations, 2018, entity can register themselves under following categories: </w:t>
      </w:r>
      <w:r>
        <w:br/>
      </w:r>
      <w:r>
        <w:rPr>
          <w:rFonts w:ascii="Arial" w:hAnsi="Arial" w:eastAsia="Arial"/>
          <w:b/>
          <w:i w:val="0"/>
          <w:color w:val="000000"/>
          <w:sz w:val="16"/>
        </w:rPr>
        <w:t>i.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 National Pension System (NPS) – Distribution and servicing for public at large through physical as well as online platforms </w:t>
      </w:r>
      <w:r>
        <w:rPr>
          <w:rFonts w:ascii="Arial" w:hAnsi="Arial" w:eastAsia="Arial"/>
          <w:b/>
          <w:i w:val="0"/>
          <w:color w:val="000000"/>
          <w:sz w:val="16"/>
        </w:rPr>
        <w:t xml:space="preserve">ii.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National Pension System (NPS) – Distribution and servicing for citizens at large through online platforms only </w:t>
      </w:r>
      <w:r>
        <w:br/>
      </w:r>
      <w:r>
        <w:rPr>
          <w:rFonts w:ascii="Arial" w:hAnsi="Arial" w:eastAsia="Arial"/>
          <w:b/>
          <w:i w:val="0"/>
          <w:color w:val="000000"/>
          <w:sz w:val="16"/>
        </w:rPr>
        <w:t xml:space="preserve">iii.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National Pension System (NPS) – Distribution and servicing only for own employees and other personnel either through physical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or online platforms. </w:t>
      </w:r>
    </w:p>
    <w:p>
      <w:pPr>
        <w:autoSpaceDN w:val="0"/>
        <w:autoSpaceDE w:val="0"/>
        <w:widowControl/>
        <w:spacing w:line="368" w:lineRule="exact" w:before="2" w:after="0"/>
        <w:ind w:left="0" w:right="6768" w:firstLine="0"/>
        <w:jc w:val="left"/>
      </w:pPr>
      <w:r>
        <w:rPr>
          <w:rFonts w:ascii="Arial" w:hAnsi="Arial" w:eastAsia="Arial"/>
          <w:b/>
          <w:i w:val="0"/>
          <w:color w:val="000000"/>
          <w:sz w:val="16"/>
        </w:rPr>
        <w:t xml:space="preserve">iv.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NPS-Lite-Swavalamban scheme </w:t>
      </w:r>
      <w:r>
        <w:br/>
      </w:r>
      <w:r>
        <w:rPr>
          <w:rFonts w:ascii="Arial" w:hAnsi="Arial" w:eastAsia="Arial"/>
          <w:b/>
          <w:i w:val="0"/>
          <w:color w:val="000000"/>
          <w:sz w:val="16"/>
        </w:rPr>
        <w:t xml:space="preserve">v. </w:t>
      </w:r>
      <w:r>
        <w:rPr>
          <w:rFonts w:ascii="ArialMT" w:hAnsi="ArialMT" w:eastAsia="ArialMT"/>
          <w:b w:val="0"/>
          <w:i w:val="0"/>
          <w:color w:val="000000"/>
          <w:sz w:val="16"/>
        </w:rPr>
        <w:t>Atal Pension Yojana</w:t>
      </w:r>
    </w:p>
    <w:p>
      <w:pPr>
        <w:sectPr>
          <w:pgSz w:w="12240" w:h="15840"/>
          <w:pgMar w:top="496" w:right="1380" w:bottom="35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884"/>
        <w:gridCol w:w="1884"/>
        <w:gridCol w:w="1884"/>
        <w:gridCol w:w="1884"/>
        <w:gridCol w:w="1884"/>
      </w:tblGrid>
      <w:tr>
        <w:trPr>
          <w:trHeight w:hRule="exact" w:val="462"/>
        </w:trPr>
        <w:tc>
          <w:tcPr>
            <w:tcW w:type="dxa" w:w="580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181 </w:t>
            </w:r>
          </w:p>
        </w:tc>
        <w:tc>
          <w:tcPr>
            <w:tcW w:type="dxa" w:w="240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0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A&amp;A Dukaan Financial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Services Private Limited </w:t>
            </w:r>
          </w:p>
        </w:tc>
        <w:tc>
          <w:tcPr>
            <w:tcW w:type="dxa" w:w="1600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POP196012019 </w:t>
            </w:r>
          </w:p>
        </w:tc>
        <w:tc>
          <w:tcPr>
            <w:tcW w:type="dxa" w:w="1580"/>
            <w:tcBorders>
              <w:start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09/01/2019 </w:t>
            </w:r>
          </w:p>
        </w:tc>
        <w:tc>
          <w:tcPr>
            <w:tcW w:type="dxa" w:w="2260"/>
            <w:tcBorders>
              <w:start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3(1)(ii)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182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Ellaquai Dehati Bank,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Srinagar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POP197012019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09/01/2019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2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183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Jila Sahakari Kendriya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Bank Maryadit, Dhar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POP199012019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09/01/2019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300"/>
        </w:trPr>
        <w:tc>
          <w:tcPr>
            <w:tcW w:type="dxa" w:w="580"/>
            <w:tcBorders>
              <w:start w:sz="3.2000000000000455" w:val="single" w:color="#000000"/>
              <w:top w:sz="3.199999999999932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184 </w:t>
            </w:r>
          </w:p>
        </w:tc>
        <w:tc>
          <w:tcPr>
            <w:tcW w:type="dxa" w:w="2402"/>
            <w:tcBorders>
              <w:start w:sz="4.0" w:val="single" w:color="#000000"/>
              <w:top w:sz="3.199999999999932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Tripura Gramin Bank </w:t>
            </w:r>
          </w:p>
        </w:tc>
        <w:tc>
          <w:tcPr>
            <w:tcW w:type="dxa" w:w="1600"/>
            <w:tcBorders>
              <w:start w:sz="4.0" w:val="single" w:color="#000000"/>
              <w:top w:sz="3.199999999999932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POP200012019 </w:t>
            </w:r>
          </w:p>
        </w:tc>
        <w:tc>
          <w:tcPr>
            <w:tcW w:type="dxa" w:w="1580"/>
            <w:tcBorders>
              <w:start w:sz="4.0" w:val="single" w:color="#000000"/>
              <w:top w:sz="3.199999999999932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09/01/2019 </w:t>
            </w:r>
          </w:p>
        </w:tc>
        <w:tc>
          <w:tcPr>
            <w:tcW w:type="dxa" w:w="2260"/>
            <w:tcBorders>
              <w:start w:sz="3.200000000000273" w:val="single" w:color="#000000"/>
              <w:top w:sz="3.199999999999932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185 </w:t>
            </w:r>
          </w:p>
        </w:tc>
        <w:tc>
          <w:tcPr>
            <w:tcW w:type="dxa" w:w="24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Jammu and Kashmir Bank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Limited </w:t>
            </w:r>
          </w:p>
        </w:tc>
        <w:tc>
          <w:tcPr>
            <w:tcW w:type="dxa" w:w="160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POP201012019 </w:t>
            </w:r>
          </w:p>
        </w:tc>
        <w:tc>
          <w:tcPr>
            <w:tcW w:type="dxa" w:w="1580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09/01/2019 </w:t>
            </w:r>
          </w:p>
        </w:tc>
        <w:tc>
          <w:tcPr>
            <w:tcW w:type="dxa" w:w="2260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186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The Tarn Taran Central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Cooperative Bank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POP202012019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09/01/2019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3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187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Utkal Grameen Bank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POP203012019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09/01/2019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632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9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188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Jila Sahakari Kendriya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Bank Maryadit,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Rajnandgaon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POP204012019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09/01/2019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68"/>
        </w:trPr>
        <w:tc>
          <w:tcPr>
            <w:tcW w:type="dxa" w:w="580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189 </w:t>
            </w:r>
          </w:p>
        </w:tc>
        <w:tc>
          <w:tcPr>
            <w:tcW w:type="dxa" w:w="24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38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The Assam Cooperative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Apex Bank Limited </w:t>
            </w:r>
          </w:p>
        </w:tc>
        <w:tc>
          <w:tcPr>
            <w:tcW w:type="dxa" w:w="16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POP205012019 </w:t>
            </w:r>
          </w:p>
        </w:tc>
        <w:tc>
          <w:tcPr>
            <w:tcW w:type="dxa" w:w="1580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09/01/2019 </w:t>
            </w:r>
          </w:p>
        </w:tc>
        <w:tc>
          <w:tcPr>
            <w:tcW w:type="dxa" w:w="2260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190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0" w:right="28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The Siwan Central Co-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operative Bank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POP206012019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09/01/2019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3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191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The Nainital Bank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POP207012019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11/01/2019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192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The Surendranagar District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Co-operative Bank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POP208012019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11/01/2019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193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Tripura State Co-operative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Bank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POP209012019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11/01/2019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704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194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4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The Ahmednagar District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Central Co-operative Bank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POP210012019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11/01/2019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66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195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36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Zila Sahkari Bank Limited,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Garhwal (Kotdwar)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POP211012019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11/01/2019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702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196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4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The South Canara District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Central Co-operative Bank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POP212012019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11/01/2019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702"/>
        </w:trPr>
        <w:tc>
          <w:tcPr>
            <w:tcW w:type="dxa" w:w="580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3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197 </w:t>
            </w:r>
          </w:p>
        </w:tc>
        <w:tc>
          <w:tcPr>
            <w:tcW w:type="dxa" w:w="24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2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The Punjab State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Cooperative Bank Limited,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Chandigarh </w:t>
            </w:r>
          </w:p>
        </w:tc>
        <w:tc>
          <w:tcPr>
            <w:tcW w:type="dxa" w:w="16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POP213012019 </w:t>
            </w:r>
          </w:p>
        </w:tc>
        <w:tc>
          <w:tcPr>
            <w:tcW w:type="dxa" w:w="1580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11/01/2019 </w:t>
            </w:r>
          </w:p>
        </w:tc>
        <w:tc>
          <w:tcPr>
            <w:tcW w:type="dxa" w:w="2260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198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The Kanara District Central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Co-operative Bank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POP214012019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11/01/2019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68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199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0" w:after="0"/>
              <w:ind w:left="0" w:right="28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Jila Sahakari Kendriya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Bank Maryadit, Jhabua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POP215012019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11/01/2019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3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200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Standard Chartered Bank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POP216012019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11/01/2019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201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Zila Sahkari Bank Limited,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Mathura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POP217012019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11/01/2019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202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The Adinath Co-operative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Bank Limited, Surat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POP218012019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14/01/2019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203 </w:t>
            </w:r>
          </w:p>
        </w:tc>
        <w:tc>
          <w:tcPr>
            <w:tcW w:type="dxa" w:w="2402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8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The Muktsar Central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Cooperative Bank Limited </w:t>
            </w:r>
          </w:p>
        </w:tc>
        <w:tc>
          <w:tcPr>
            <w:tcW w:type="dxa" w:w="160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POP219012019 </w:t>
            </w:r>
          </w:p>
        </w:tc>
        <w:tc>
          <w:tcPr>
            <w:tcW w:type="dxa" w:w="1580"/>
            <w:tcBorders>
              <w:start w:sz="4.0" w:val="single" w:color="#000000"/>
              <w:top w:sz="3.2000000000007276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14/01/2019 </w:t>
            </w:r>
          </w:p>
        </w:tc>
        <w:tc>
          <w:tcPr>
            <w:tcW w:type="dxa" w:w="2260"/>
            <w:tcBorders>
              <w:start w:sz="3.200000000000273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204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0" w:right="28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The Fazilka Central Co-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operative Bank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POP221012019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14/01/2019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</w:tbl>
    <w:p>
      <w:pPr>
        <w:autoSpaceDN w:val="0"/>
        <w:autoSpaceDE w:val="0"/>
        <w:widowControl/>
        <w:spacing w:line="322" w:lineRule="exact" w:before="352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Under Regulation 3(1) of PFRDA (POP) Regulations, 2018, entity can register themselves under following categories: </w:t>
      </w:r>
      <w:r>
        <w:br/>
      </w:r>
      <w:r>
        <w:rPr>
          <w:rFonts w:ascii="Arial" w:hAnsi="Arial" w:eastAsia="Arial"/>
          <w:b/>
          <w:i w:val="0"/>
          <w:color w:val="000000"/>
          <w:sz w:val="16"/>
        </w:rPr>
        <w:t>i.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 National Pension System (NPS) – Distribution and servicing for public at large through physical as well as online platforms </w:t>
      </w:r>
      <w:r>
        <w:rPr>
          <w:rFonts w:ascii="Arial" w:hAnsi="Arial" w:eastAsia="Arial"/>
          <w:b/>
          <w:i w:val="0"/>
          <w:color w:val="000000"/>
          <w:sz w:val="16"/>
        </w:rPr>
        <w:t xml:space="preserve">ii.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National Pension System (NPS) – Distribution and servicing for citizens at large through online platforms only </w:t>
      </w:r>
      <w:r>
        <w:br/>
      </w:r>
      <w:r>
        <w:rPr>
          <w:rFonts w:ascii="Arial" w:hAnsi="Arial" w:eastAsia="Arial"/>
          <w:b/>
          <w:i w:val="0"/>
          <w:color w:val="000000"/>
          <w:sz w:val="16"/>
        </w:rPr>
        <w:t xml:space="preserve">iii.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National Pension System (NPS) – Distribution and servicing only for own employees and other personnel either through physical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or online platforms. </w:t>
      </w:r>
    </w:p>
    <w:p>
      <w:pPr>
        <w:autoSpaceDN w:val="0"/>
        <w:autoSpaceDE w:val="0"/>
        <w:widowControl/>
        <w:spacing w:line="368" w:lineRule="exact" w:before="2" w:after="0"/>
        <w:ind w:left="0" w:right="6768" w:firstLine="0"/>
        <w:jc w:val="left"/>
      </w:pPr>
      <w:r>
        <w:rPr>
          <w:rFonts w:ascii="Arial" w:hAnsi="Arial" w:eastAsia="Arial"/>
          <w:b/>
          <w:i w:val="0"/>
          <w:color w:val="000000"/>
          <w:sz w:val="16"/>
        </w:rPr>
        <w:t xml:space="preserve">iv.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NPS-Lite-Swavalamban scheme </w:t>
      </w:r>
      <w:r>
        <w:br/>
      </w:r>
      <w:r>
        <w:rPr>
          <w:rFonts w:ascii="Arial" w:hAnsi="Arial" w:eastAsia="Arial"/>
          <w:b/>
          <w:i w:val="0"/>
          <w:color w:val="000000"/>
          <w:sz w:val="16"/>
        </w:rPr>
        <w:t xml:space="preserve">v. </w:t>
      </w:r>
      <w:r>
        <w:rPr>
          <w:rFonts w:ascii="ArialMT" w:hAnsi="ArialMT" w:eastAsia="ArialMT"/>
          <w:b w:val="0"/>
          <w:i w:val="0"/>
          <w:color w:val="000000"/>
          <w:sz w:val="16"/>
        </w:rPr>
        <w:t>Atal Pension Yojana</w:t>
      </w:r>
    </w:p>
    <w:p>
      <w:pPr>
        <w:sectPr>
          <w:pgSz w:w="12240" w:h="15840"/>
          <w:pgMar w:top="496" w:right="1380" w:bottom="35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884"/>
        <w:gridCol w:w="1884"/>
        <w:gridCol w:w="1884"/>
        <w:gridCol w:w="1884"/>
        <w:gridCol w:w="1884"/>
      </w:tblGrid>
      <w:tr>
        <w:trPr>
          <w:trHeight w:hRule="exact" w:val="462"/>
        </w:trPr>
        <w:tc>
          <w:tcPr>
            <w:tcW w:type="dxa" w:w="580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205 </w:t>
            </w:r>
          </w:p>
        </w:tc>
        <w:tc>
          <w:tcPr>
            <w:tcW w:type="dxa" w:w="240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0" w:after="0"/>
              <w:ind w:left="102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Jila Sahakari Kendriya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Bank Maryadit, Dewas </w:t>
            </w:r>
          </w:p>
        </w:tc>
        <w:tc>
          <w:tcPr>
            <w:tcW w:type="dxa" w:w="1600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POP223012019 </w:t>
            </w:r>
          </w:p>
        </w:tc>
        <w:tc>
          <w:tcPr>
            <w:tcW w:type="dxa" w:w="1580"/>
            <w:tcBorders>
              <w:start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14/01/2019 </w:t>
            </w:r>
          </w:p>
        </w:tc>
        <w:tc>
          <w:tcPr>
            <w:tcW w:type="dxa" w:w="2260"/>
            <w:tcBorders>
              <w:start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206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The Catholic Syrian Bank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POP224012019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14/01/2019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3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207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Dhanlaxmi Bank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POP225012019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14/01/2019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2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208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Way2Wealth Brokers Pvt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Ltd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POP226012019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14/01/2019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 </w:t>
            </w:r>
          </w:p>
        </w:tc>
      </w:tr>
      <w:tr>
        <w:trPr>
          <w:trHeight w:hRule="exact" w:val="300"/>
        </w:trPr>
        <w:tc>
          <w:tcPr>
            <w:tcW w:type="dxa" w:w="580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209 </w:t>
            </w:r>
          </w:p>
        </w:tc>
        <w:tc>
          <w:tcPr>
            <w:tcW w:type="dxa" w:w="24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Madhyanchal Gramin Bank </w:t>
            </w:r>
          </w:p>
        </w:tc>
        <w:tc>
          <w:tcPr>
            <w:tcW w:type="dxa" w:w="160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POP227012019 </w:t>
            </w:r>
          </w:p>
        </w:tc>
        <w:tc>
          <w:tcPr>
            <w:tcW w:type="dxa" w:w="1580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21/01/2019 </w:t>
            </w:r>
          </w:p>
        </w:tc>
        <w:tc>
          <w:tcPr>
            <w:tcW w:type="dxa" w:w="2260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210 </w:t>
            </w:r>
          </w:p>
        </w:tc>
        <w:tc>
          <w:tcPr>
            <w:tcW w:type="dxa" w:w="24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8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Jila Sahakari Kendriya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Bank Maryadit, Khandwa </w:t>
            </w:r>
          </w:p>
        </w:tc>
        <w:tc>
          <w:tcPr>
            <w:tcW w:type="dxa" w:w="160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POP228012019 </w:t>
            </w:r>
          </w:p>
        </w:tc>
        <w:tc>
          <w:tcPr>
            <w:tcW w:type="dxa" w:w="1580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21/01/2019 </w:t>
            </w:r>
          </w:p>
        </w:tc>
        <w:tc>
          <w:tcPr>
            <w:tcW w:type="dxa" w:w="2260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7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3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211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The Chittoor District Co-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operative Central Bank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POP229012019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21/01/2019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68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212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The Rajkot Commercial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Co-operative Bank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POP230012019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25/01/2019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2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213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Dombivli Nagari Sahakari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Bank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POP231012019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25/01/2019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214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8" w:after="0"/>
              <w:ind w:left="102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Wealth India Financial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Services Pvt Ltd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POP232012019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25/01/2019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3(1)(ii)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215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The Pathanamthitta District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Co-operative Bank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POP233012019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28/01/2019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216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0" w:right="432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The Chembur Nagrik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Sahakari Bank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POP234022019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13/02/2019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7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217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0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The Kodinar Taluka Co-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operative Banking Union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POP236022019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13/02/2019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218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0" w:after="0"/>
              <w:ind w:left="0" w:right="28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The Kangra Central Co-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operative Bank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POP237022019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13/02/2019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219 </w:t>
            </w:r>
          </w:p>
        </w:tc>
        <w:tc>
          <w:tcPr>
            <w:tcW w:type="dxa" w:w="24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8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Jila Sahakari Kendriya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Bank Maryadit, Balaghat </w:t>
            </w:r>
          </w:p>
        </w:tc>
        <w:tc>
          <w:tcPr>
            <w:tcW w:type="dxa" w:w="160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POP238022019 </w:t>
            </w:r>
          </w:p>
        </w:tc>
        <w:tc>
          <w:tcPr>
            <w:tcW w:type="dxa" w:w="1580"/>
            <w:tcBorders>
              <w:start w:sz="4.0" w:val="single" w:color="#000000"/>
              <w:top w:sz="3.200000000000273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13/02/2019 </w:t>
            </w:r>
          </w:p>
        </w:tc>
        <w:tc>
          <w:tcPr>
            <w:tcW w:type="dxa" w:w="2260"/>
            <w:tcBorders>
              <w:start w:sz="3.200000000000273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702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3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220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4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Sreenidhi Souharda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Sahakari Bank Niyamitha,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Bangalore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POP239022019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13/02/2019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2"/>
        </w:trPr>
        <w:tc>
          <w:tcPr>
            <w:tcW w:type="dxa" w:w="580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221 </w:t>
            </w:r>
          </w:p>
        </w:tc>
        <w:tc>
          <w:tcPr>
            <w:tcW w:type="dxa" w:w="24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The Cosmos Co-operative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Bank Limited </w:t>
            </w:r>
          </w:p>
        </w:tc>
        <w:tc>
          <w:tcPr>
            <w:tcW w:type="dxa" w:w="16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POP240022019 </w:t>
            </w:r>
          </w:p>
        </w:tc>
        <w:tc>
          <w:tcPr>
            <w:tcW w:type="dxa" w:w="1580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13/02/2019 </w:t>
            </w:r>
          </w:p>
        </w:tc>
        <w:tc>
          <w:tcPr>
            <w:tcW w:type="dxa" w:w="2260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696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2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222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4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The Adilabad District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Cooperative Central Bank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POP241022019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13/02/2019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632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9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223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0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The District Cooperative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Central Bank Limited,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Eluru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POP242022019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13/02/2019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838"/>
        </w:trPr>
        <w:tc>
          <w:tcPr>
            <w:tcW w:type="dxa" w:w="580"/>
            <w:tcBorders>
              <w:start w:sz="3.2000000000000455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224 </w:t>
            </w:r>
          </w:p>
        </w:tc>
        <w:tc>
          <w:tcPr>
            <w:tcW w:type="dxa" w:w="2402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8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Sri Potti Sri Ramulu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Nellore District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Cooperative Central Bank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Limited, Nellore </w:t>
            </w:r>
          </w:p>
        </w:tc>
        <w:tc>
          <w:tcPr>
            <w:tcW w:type="dxa" w:w="160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8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POP243022019 </w:t>
            </w:r>
          </w:p>
        </w:tc>
        <w:tc>
          <w:tcPr>
            <w:tcW w:type="dxa" w:w="1580"/>
            <w:tcBorders>
              <w:start w:sz="4.0" w:val="single" w:color="#000000"/>
              <w:top w:sz="3.2000000000007276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8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13/02/2019 </w:t>
            </w:r>
          </w:p>
        </w:tc>
        <w:tc>
          <w:tcPr>
            <w:tcW w:type="dxa" w:w="2260"/>
            <w:tcBorders>
              <w:start w:sz="3.200000000000273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8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702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225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50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ICICI Prudential Pension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Funds Management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Company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POP244022019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13/02/2019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226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SBI Pension Funds Private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POP245022019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13/02/2019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 </w:t>
            </w:r>
          </w:p>
        </w:tc>
      </w:tr>
    </w:tbl>
    <w:p>
      <w:pPr>
        <w:autoSpaceDN w:val="0"/>
        <w:autoSpaceDE w:val="0"/>
        <w:widowControl/>
        <w:spacing w:line="322" w:lineRule="exact" w:before="122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Under Regulation 3(1) of PFRDA (POP) Regulations, 2018, entity can register themselves under following categories: </w:t>
      </w:r>
      <w:r>
        <w:br/>
      </w:r>
      <w:r>
        <w:rPr>
          <w:rFonts w:ascii="Arial" w:hAnsi="Arial" w:eastAsia="Arial"/>
          <w:b/>
          <w:i w:val="0"/>
          <w:color w:val="000000"/>
          <w:sz w:val="16"/>
        </w:rPr>
        <w:t>i.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 National Pension System (NPS) – Distribution and servicing for public at large through physical as well as online platforms </w:t>
      </w:r>
      <w:r>
        <w:rPr>
          <w:rFonts w:ascii="Arial" w:hAnsi="Arial" w:eastAsia="Arial"/>
          <w:b/>
          <w:i w:val="0"/>
          <w:color w:val="000000"/>
          <w:sz w:val="16"/>
        </w:rPr>
        <w:t xml:space="preserve">ii.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National Pension System (NPS) – Distribution and servicing for citizens at large through online platforms only </w:t>
      </w:r>
      <w:r>
        <w:br/>
      </w:r>
      <w:r>
        <w:rPr>
          <w:rFonts w:ascii="Arial" w:hAnsi="Arial" w:eastAsia="Arial"/>
          <w:b/>
          <w:i w:val="0"/>
          <w:color w:val="000000"/>
          <w:sz w:val="16"/>
        </w:rPr>
        <w:t xml:space="preserve">iii.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National Pension System (NPS) – Distribution and servicing only for own employees and other personnel either through physical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or online platforms. </w:t>
      </w:r>
    </w:p>
    <w:p>
      <w:pPr>
        <w:autoSpaceDN w:val="0"/>
        <w:autoSpaceDE w:val="0"/>
        <w:widowControl/>
        <w:spacing w:line="368" w:lineRule="exact" w:before="2" w:after="0"/>
        <w:ind w:left="0" w:right="6768" w:firstLine="0"/>
        <w:jc w:val="left"/>
      </w:pPr>
      <w:r>
        <w:rPr>
          <w:rFonts w:ascii="Arial" w:hAnsi="Arial" w:eastAsia="Arial"/>
          <w:b/>
          <w:i w:val="0"/>
          <w:color w:val="000000"/>
          <w:sz w:val="16"/>
        </w:rPr>
        <w:t xml:space="preserve">iv.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NPS-Lite-Swavalamban scheme </w:t>
      </w:r>
      <w:r>
        <w:br/>
      </w:r>
      <w:r>
        <w:rPr>
          <w:rFonts w:ascii="Arial" w:hAnsi="Arial" w:eastAsia="Arial"/>
          <w:b/>
          <w:i w:val="0"/>
          <w:color w:val="000000"/>
          <w:sz w:val="16"/>
        </w:rPr>
        <w:t xml:space="preserve">v. </w:t>
      </w:r>
      <w:r>
        <w:rPr>
          <w:rFonts w:ascii="ArialMT" w:hAnsi="ArialMT" w:eastAsia="ArialMT"/>
          <w:b w:val="0"/>
          <w:i w:val="0"/>
          <w:color w:val="000000"/>
          <w:sz w:val="16"/>
        </w:rPr>
        <w:t>Atal Pension Yojana</w:t>
      </w:r>
    </w:p>
    <w:p>
      <w:pPr>
        <w:sectPr>
          <w:pgSz w:w="12240" w:h="15840"/>
          <w:pgMar w:top="496" w:right="1380" w:bottom="35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884"/>
        <w:gridCol w:w="1884"/>
        <w:gridCol w:w="1884"/>
        <w:gridCol w:w="1884"/>
        <w:gridCol w:w="1884"/>
      </w:tblGrid>
      <w:tr>
        <w:trPr>
          <w:trHeight w:hRule="exact" w:val="692"/>
        </w:trPr>
        <w:tc>
          <w:tcPr>
            <w:tcW w:type="dxa" w:w="580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3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227 </w:t>
            </w:r>
          </w:p>
        </w:tc>
        <w:tc>
          <w:tcPr>
            <w:tcW w:type="dxa" w:w="240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8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HDFC Pension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Management Company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Limited </w:t>
            </w:r>
          </w:p>
        </w:tc>
        <w:tc>
          <w:tcPr>
            <w:tcW w:type="dxa" w:w="1600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POP246022019 </w:t>
            </w:r>
          </w:p>
        </w:tc>
        <w:tc>
          <w:tcPr>
            <w:tcW w:type="dxa" w:w="1580"/>
            <w:tcBorders>
              <w:start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13/02/2019 </w:t>
            </w:r>
          </w:p>
        </w:tc>
        <w:tc>
          <w:tcPr>
            <w:tcW w:type="dxa" w:w="2260"/>
            <w:tcBorders>
              <w:start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 </w:t>
            </w:r>
          </w:p>
        </w:tc>
      </w:tr>
      <w:tr>
        <w:trPr>
          <w:trHeight w:hRule="exact" w:val="472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228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Rajkot Nagrik Sahakari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Bank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POP247022019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21/02/2019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700"/>
        </w:trPr>
        <w:tc>
          <w:tcPr>
            <w:tcW w:type="dxa" w:w="580"/>
            <w:tcBorders>
              <w:start w:sz="3.2000000000000455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3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229 </w:t>
            </w:r>
          </w:p>
        </w:tc>
        <w:tc>
          <w:tcPr>
            <w:tcW w:type="dxa" w:w="2402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2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The Sultan’s Battery Co-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operative Urban Bank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Limited </w:t>
            </w:r>
          </w:p>
        </w:tc>
        <w:tc>
          <w:tcPr>
            <w:tcW w:type="dxa" w:w="1600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POP248022019 </w:t>
            </w:r>
          </w:p>
        </w:tc>
        <w:tc>
          <w:tcPr>
            <w:tcW w:type="dxa" w:w="1580"/>
            <w:tcBorders>
              <w:start w:sz="4.0" w:val="single" w:color="#000000"/>
              <w:top w:sz="3.199999999999932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21/02/2019 </w:t>
            </w:r>
          </w:p>
        </w:tc>
        <w:tc>
          <w:tcPr>
            <w:tcW w:type="dxa" w:w="2260"/>
            <w:tcBorders>
              <w:start w:sz="3.200000000000273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230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The Khattri Co-operative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Urban Bank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POP249022019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21/02/2019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63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9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231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The Ahmedabad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Mercantile Co-operative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Bank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POP250022019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21/02/2019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232 </w:t>
            </w:r>
          </w:p>
        </w:tc>
        <w:tc>
          <w:tcPr>
            <w:tcW w:type="dxa" w:w="24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Punjab and Maharashtra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Co-operative Bank Limited </w:t>
            </w:r>
          </w:p>
        </w:tc>
        <w:tc>
          <w:tcPr>
            <w:tcW w:type="dxa" w:w="160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POP251022019 </w:t>
            </w:r>
          </w:p>
        </w:tc>
        <w:tc>
          <w:tcPr>
            <w:tcW w:type="dxa" w:w="1580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21/02/2019 </w:t>
            </w:r>
          </w:p>
        </w:tc>
        <w:tc>
          <w:tcPr>
            <w:tcW w:type="dxa" w:w="2260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7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3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233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2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Madhya Pradesh Rajya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Sahakari Bank Maryadit,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Bhopal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POP252022019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21/02/2019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2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234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Mumbai District Central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Co-operative Bank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POP253022019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21/02/2019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698"/>
        </w:trPr>
        <w:tc>
          <w:tcPr>
            <w:tcW w:type="dxa" w:w="580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3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235 </w:t>
            </w:r>
          </w:p>
        </w:tc>
        <w:tc>
          <w:tcPr>
            <w:tcW w:type="dxa" w:w="24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8" w:after="0"/>
              <w:ind w:left="102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Aditya Birla Sun Life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Pension Management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Limited </w:t>
            </w:r>
          </w:p>
        </w:tc>
        <w:tc>
          <w:tcPr>
            <w:tcW w:type="dxa" w:w="16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POP254022019 </w:t>
            </w:r>
          </w:p>
        </w:tc>
        <w:tc>
          <w:tcPr>
            <w:tcW w:type="dxa" w:w="1580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27/02/2019 </w:t>
            </w:r>
          </w:p>
        </w:tc>
        <w:tc>
          <w:tcPr>
            <w:tcW w:type="dxa" w:w="2260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 </w:t>
            </w:r>
          </w:p>
        </w:tc>
      </w:tr>
      <w:tr>
        <w:trPr>
          <w:trHeight w:hRule="exact" w:val="7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236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4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The Vijayapura District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Central Co-operative Bank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POP255022019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27/02/2019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702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237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4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The Kachchh District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Central Co-operative Bank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POP256022019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27/02/2019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2"/>
        </w:trPr>
        <w:tc>
          <w:tcPr>
            <w:tcW w:type="dxa" w:w="580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238 </w:t>
            </w:r>
          </w:p>
        </w:tc>
        <w:tc>
          <w:tcPr>
            <w:tcW w:type="dxa" w:w="24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8" w:after="0"/>
              <w:ind w:left="0" w:right="28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The Bicholim Urban Co-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operative Bank Limited </w:t>
            </w:r>
          </w:p>
        </w:tc>
        <w:tc>
          <w:tcPr>
            <w:tcW w:type="dxa" w:w="16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POP257022019 </w:t>
            </w:r>
          </w:p>
        </w:tc>
        <w:tc>
          <w:tcPr>
            <w:tcW w:type="dxa" w:w="1580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27/02/2019 </w:t>
            </w:r>
          </w:p>
        </w:tc>
        <w:tc>
          <w:tcPr>
            <w:tcW w:type="dxa" w:w="2260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66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239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36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The Koylanchal Urban Co-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operative Bank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POP258032019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12/03/2019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702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3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240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4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The Vallabh Vidyanagar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Commercial Co-operative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Bank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POP259032019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12/03/2019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632"/>
        </w:trPr>
        <w:tc>
          <w:tcPr>
            <w:tcW w:type="dxa" w:w="580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9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241 </w:t>
            </w:r>
          </w:p>
        </w:tc>
        <w:tc>
          <w:tcPr>
            <w:tcW w:type="dxa" w:w="24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8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The Jammu &amp; Kashmir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State Co-oeprative Bank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Limited </w:t>
            </w:r>
          </w:p>
        </w:tc>
        <w:tc>
          <w:tcPr>
            <w:tcW w:type="dxa" w:w="16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POP260032019 </w:t>
            </w:r>
          </w:p>
        </w:tc>
        <w:tc>
          <w:tcPr>
            <w:tcW w:type="dxa" w:w="1580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12/03/2019 </w:t>
            </w:r>
          </w:p>
        </w:tc>
        <w:tc>
          <w:tcPr>
            <w:tcW w:type="dxa" w:w="2260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7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2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242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The Khagaria District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Central Co-operative Bank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POP261032019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12/03/2019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243 </w:t>
            </w:r>
          </w:p>
        </w:tc>
        <w:tc>
          <w:tcPr>
            <w:tcW w:type="dxa" w:w="24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0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Pune District Central Co-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operative Bank Limited </w:t>
            </w:r>
          </w:p>
        </w:tc>
        <w:tc>
          <w:tcPr>
            <w:tcW w:type="dxa" w:w="16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POP262032019 </w:t>
            </w:r>
          </w:p>
        </w:tc>
        <w:tc>
          <w:tcPr>
            <w:tcW w:type="dxa" w:w="1580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12/03/2019 </w:t>
            </w:r>
          </w:p>
        </w:tc>
        <w:tc>
          <w:tcPr>
            <w:tcW w:type="dxa" w:w="2260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3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244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DCB Bank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POP263032019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12/03/2019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 &amp; 3(1)(v) </w:t>
            </w:r>
          </w:p>
        </w:tc>
      </w:tr>
      <w:tr>
        <w:trPr>
          <w:trHeight w:hRule="exact" w:val="698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3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245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02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Jila Sahakari Kendriya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Bank Maryadit, Durg,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Chhattisgarh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POP264032019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27-03-2019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246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Krishna Sahakari Bank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Limited, Rethare Budruk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POP265032019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27-03-2019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</w:tbl>
    <w:p>
      <w:pPr>
        <w:autoSpaceDN w:val="0"/>
        <w:autoSpaceDE w:val="0"/>
        <w:widowControl/>
        <w:spacing w:line="322" w:lineRule="exact" w:before="182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Under Regulation 3(1) of PFRDA (POP) Regulations, 2018, entity can register themselves under following categories: </w:t>
      </w:r>
      <w:r>
        <w:br/>
      </w:r>
      <w:r>
        <w:rPr>
          <w:rFonts w:ascii="Arial" w:hAnsi="Arial" w:eastAsia="Arial"/>
          <w:b/>
          <w:i w:val="0"/>
          <w:color w:val="000000"/>
          <w:sz w:val="16"/>
        </w:rPr>
        <w:t>i.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 National Pension System (NPS) – Distribution and servicing for public at large through physical as well as online platforms </w:t>
      </w:r>
      <w:r>
        <w:rPr>
          <w:rFonts w:ascii="Arial" w:hAnsi="Arial" w:eastAsia="Arial"/>
          <w:b/>
          <w:i w:val="0"/>
          <w:color w:val="000000"/>
          <w:sz w:val="16"/>
        </w:rPr>
        <w:t xml:space="preserve">ii.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National Pension System (NPS) – Distribution and servicing for citizens at large through online platforms only </w:t>
      </w:r>
      <w:r>
        <w:br/>
      </w:r>
      <w:r>
        <w:rPr>
          <w:rFonts w:ascii="Arial" w:hAnsi="Arial" w:eastAsia="Arial"/>
          <w:b/>
          <w:i w:val="0"/>
          <w:color w:val="000000"/>
          <w:sz w:val="16"/>
        </w:rPr>
        <w:t xml:space="preserve">iii.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National Pension System (NPS) – Distribution and servicing only for own employees and other personnel either through physical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or online platforms. </w:t>
      </w:r>
    </w:p>
    <w:p>
      <w:pPr>
        <w:autoSpaceDN w:val="0"/>
        <w:autoSpaceDE w:val="0"/>
        <w:widowControl/>
        <w:spacing w:line="368" w:lineRule="exact" w:before="2" w:after="0"/>
        <w:ind w:left="0" w:right="6768" w:firstLine="0"/>
        <w:jc w:val="left"/>
      </w:pPr>
      <w:r>
        <w:rPr>
          <w:rFonts w:ascii="Arial" w:hAnsi="Arial" w:eastAsia="Arial"/>
          <w:b/>
          <w:i w:val="0"/>
          <w:color w:val="000000"/>
          <w:sz w:val="16"/>
        </w:rPr>
        <w:t xml:space="preserve">iv.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NPS-Lite-Swavalamban scheme </w:t>
      </w:r>
      <w:r>
        <w:br/>
      </w:r>
      <w:r>
        <w:rPr>
          <w:rFonts w:ascii="Arial" w:hAnsi="Arial" w:eastAsia="Arial"/>
          <w:b/>
          <w:i w:val="0"/>
          <w:color w:val="000000"/>
          <w:sz w:val="16"/>
        </w:rPr>
        <w:t xml:space="preserve">v. </w:t>
      </w:r>
      <w:r>
        <w:rPr>
          <w:rFonts w:ascii="ArialMT" w:hAnsi="ArialMT" w:eastAsia="ArialMT"/>
          <w:b w:val="0"/>
          <w:i w:val="0"/>
          <w:color w:val="000000"/>
          <w:sz w:val="16"/>
        </w:rPr>
        <w:t>Atal Pension Yojana</w:t>
      </w:r>
    </w:p>
    <w:p>
      <w:pPr>
        <w:sectPr>
          <w:pgSz w:w="12240" w:h="15840"/>
          <w:pgMar w:top="498" w:right="1380" w:bottom="35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884"/>
        <w:gridCol w:w="1884"/>
        <w:gridCol w:w="1884"/>
        <w:gridCol w:w="1884"/>
        <w:gridCol w:w="1884"/>
      </w:tblGrid>
      <w:tr>
        <w:trPr>
          <w:trHeight w:hRule="exact" w:val="462"/>
        </w:trPr>
        <w:tc>
          <w:tcPr>
            <w:tcW w:type="dxa" w:w="580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247 </w:t>
            </w:r>
          </w:p>
        </w:tc>
        <w:tc>
          <w:tcPr>
            <w:tcW w:type="dxa" w:w="240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0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Bahraich District Co-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operative Bank Limited </w:t>
            </w:r>
          </w:p>
        </w:tc>
        <w:tc>
          <w:tcPr>
            <w:tcW w:type="dxa" w:w="1600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POP266032019 </w:t>
            </w:r>
          </w:p>
        </w:tc>
        <w:tc>
          <w:tcPr>
            <w:tcW w:type="dxa" w:w="1580"/>
            <w:tcBorders>
              <w:start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27-03-2019 </w:t>
            </w:r>
          </w:p>
        </w:tc>
        <w:tc>
          <w:tcPr>
            <w:tcW w:type="dxa" w:w="2260"/>
            <w:tcBorders>
              <w:start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634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248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0" w:after="0"/>
              <w:ind w:left="102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The Ottapalam Co-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operative Urban Bank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POP267032019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27-03-2019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68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9999999999998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249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3.9999999999998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Irinjalakuda Town Co-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operative Bank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9999999999998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POP268032019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9999999999998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27-03-2019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3.9999999999998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300"/>
        </w:trPr>
        <w:tc>
          <w:tcPr>
            <w:tcW w:type="dxa" w:w="580"/>
            <w:tcBorders>
              <w:start w:sz="3.2000000000000455" w:val="single" w:color="#000000"/>
              <w:top w:sz="3.999999999999886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250 </w:t>
            </w:r>
          </w:p>
        </w:tc>
        <w:tc>
          <w:tcPr>
            <w:tcW w:type="dxa" w:w="2402"/>
            <w:tcBorders>
              <w:start w:sz="4.0" w:val="single" w:color="#000000"/>
              <w:top w:sz="3.999999999999886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Paytm Money Limited </w:t>
            </w:r>
          </w:p>
        </w:tc>
        <w:tc>
          <w:tcPr>
            <w:tcW w:type="dxa" w:w="1600"/>
            <w:tcBorders>
              <w:start w:sz="4.0" w:val="single" w:color="#000000"/>
              <w:top w:sz="3.999999999999886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POP269042019 </w:t>
            </w:r>
          </w:p>
        </w:tc>
        <w:tc>
          <w:tcPr>
            <w:tcW w:type="dxa" w:w="1580"/>
            <w:tcBorders>
              <w:start w:sz="4.0" w:val="single" w:color="#000000"/>
              <w:top w:sz="3.9999999999998863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04-04-2019 </w:t>
            </w:r>
          </w:p>
        </w:tc>
        <w:tc>
          <w:tcPr>
            <w:tcW w:type="dxa" w:w="2260"/>
            <w:tcBorders>
              <w:start w:sz="3.200000000000273" w:val="single" w:color="#000000"/>
              <w:top w:sz="3.999999999999886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3(1)(ii)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251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Jalgaon Janata Sahakari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Bank Ltd.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POP270042019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26-04-2019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252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The Karnal Central Co-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operative Bank Ltd., Karnal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POP271042019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26-04-2019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2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253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Jila Sahakari Kendriya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Bank Maryadit, Shajapur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POP272042019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26-04-2019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698"/>
        </w:trPr>
        <w:tc>
          <w:tcPr>
            <w:tcW w:type="dxa" w:w="580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3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254 </w:t>
            </w:r>
          </w:p>
        </w:tc>
        <w:tc>
          <w:tcPr>
            <w:tcW w:type="dxa" w:w="24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8" w:after="0"/>
              <w:ind w:left="102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The Sarangpur Co-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Operative Bank Ltd.,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Ahmedabad </w:t>
            </w:r>
          </w:p>
        </w:tc>
        <w:tc>
          <w:tcPr>
            <w:tcW w:type="dxa" w:w="16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POP273042019 </w:t>
            </w:r>
          </w:p>
        </w:tc>
        <w:tc>
          <w:tcPr>
            <w:tcW w:type="dxa" w:w="1580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26-04-2019 </w:t>
            </w:r>
          </w:p>
        </w:tc>
        <w:tc>
          <w:tcPr>
            <w:tcW w:type="dxa" w:w="2260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7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255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2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The Satara District Central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Co-operative Bank Ltd.,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Satara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POP274052019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13-05-2024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2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256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Nutan Nagarik Sahakari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Bank Ltd. Ahmedabad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POP275052019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22-05-2019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632"/>
        </w:trPr>
        <w:tc>
          <w:tcPr>
            <w:tcW w:type="dxa" w:w="580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9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257 </w:t>
            </w:r>
          </w:p>
        </w:tc>
        <w:tc>
          <w:tcPr>
            <w:tcW w:type="dxa" w:w="24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0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Uttar Pradesh Co-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operative Bank Limited,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Lucknow </w:t>
            </w:r>
          </w:p>
        </w:tc>
        <w:tc>
          <w:tcPr>
            <w:tcW w:type="dxa" w:w="16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POP276062019 </w:t>
            </w:r>
          </w:p>
        </w:tc>
        <w:tc>
          <w:tcPr>
            <w:tcW w:type="dxa" w:w="1580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10-06-2019 </w:t>
            </w:r>
          </w:p>
        </w:tc>
        <w:tc>
          <w:tcPr>
            <w:tcW w:type="dxa" w:w="2260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3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258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4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Tamil Nadu Grama Bank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POP277062019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10-06-2019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259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0" w:after="0"/>
              <w:ind w:left="102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Mindex Capital Market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Private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POP278062019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12-06-2019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 </w:t>
            </w:r>
          </w:p>
        </w:tc>
      </w:tr>
      <w:tr>
        <w:trPr>
          <w:trHeight w:hRule="exact" w:val="698"/>
        </w:trPr>
        <w:tc>
          <w:tcPr>
            <w:tcW w:type="dxa" w:w="580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3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260 </w:t>
            </w:r>
          </w:p>
        </w:tc>
        <w:tc>
          <w:tcPr>
            <w:tcW w:type="dxa" w:w="24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The Chikmagalur District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Co-operative Central Bank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Ltd., Chikmagaluru </w:t>
            </w:r>
          </w:p>
        </w:tc>
        <w:tc>
          <w:tcPr>
            <w:tcW w:type="dxa" w:w="160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POP279062019 </w:t>
            </w:r>
          </w:p>
        </w:tc>
        <w:tc>
          <w:tcPr>
            <w:tcW w:type="dxa" w:w="1580"/>
            <w:tcBorders>
              <w:start w:sz="4.0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28-06-2019 </w:t>
            </w:r>
          </w:p>
        </w:tc>
        <w:tc>
          <w:tcPr>
            <w:tcW w:type="dxa" w:w="2260"/>
            <w:tcBorders>
              <w:start w:sz="3.200000000000273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702"/>
        </w:trPr>
        <w:tc>
          <w:tcPr>
            <w:tcW w:type="dxa" w:w="580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3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261 </w:t>
            </w:r>
          </w:p>
        </w:tc>
        <w:tc>
          <w:tcPr>
            <w:tcW w:type="dxa" w:w="24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4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The Mehsana Urban Co-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operative Bank Ltd.,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Mehsana </w:t>
            </w:r>
          </w:p>
        </w:tc>
        <w:tc>
          <w:tcPr>
            <w:tcW w:type="dxa" w:w="16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POP280062019 </w:t>
            </w:r>
          </w:p>
        </w:tc>
        <w:tc>
          <w:tcPr>
            <w:tcW w:type="dxa" w:w="1580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28-06-2019 </w:t>
            </w:r>
          </w:p>
        </w:tc>
        <w:tc>
          <w:tcPr>
            <w:tcW w:type="dxa" w:w="2260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26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262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The Jain Sahakari Bank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Ltd.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7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POP281062019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7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28-06-2019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7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66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263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36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The Kukarwada Nagarik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Sahakari Bank Ltd.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POP282062019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28-06-2019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264 </w:t>
            </w:r>
          </w:p>
        </w:tc>
        <w:tc>
          <w:tcPr>
            <w:tcW w:type="dxa" w:w="24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8" w:after="0"/>
              <w:ind w:left="102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Banayantree Services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Limited </w:t>
            </w:r>
          </w:p>
        </w:tc>
        <w:tc>
          <w:tcPr>
            <w:tcW w:type="dxa" w:w="16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POP283072019 </w:t>
            </w:r>
          </w:p>
        </w:tc>
        <w:tc>
          <w:tcPr>
            <w:tcW w:type="dxa" w:w="1580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22-07-2019 </w:t>
            </w:r>
          </w:p>
        </w:tc>
        <w:tc>
          <w:tcPr>
            <w:tcW w:type="dxa" w:w="2260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3(1)(ii) </w:t>
            </w:r>
          </w:p>
        </w:tc>
      </w:tr>
      <w:tr>
        <w:trPr>
          <w:trHeight w:hRule="exact" w:val="472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265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Baroda Gujarat Gramin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Bank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POP284072019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22-07-2019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3(1)(iv) &amp; 3(1)(v) </w:t>
            </w:r>
          </w:p>
        </w:tc>
      </w:tr>
      <w:tr>
        <w:trPr>
          <w:trHeight w:hRule="exact" w:val="3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266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6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Punjab Gramin Bank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POP285072019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22-07-2019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702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3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267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2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The Kasaragod District Co-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operative Bank Ltd.,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Kasaragod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POP286072019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22-07-2019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268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36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The Anand Mercantile Co-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operative Bank Ltd.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POP287072019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22-07-2019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269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0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Shri Arihant Co-opertive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Bank Ltd.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POP288072019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22-07-2019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</w:tbl>
    <w:p>
      <w:pPr>
        <w:autoSpaceDN w:val="0"/>
        <w:autoSpaceDE w:val="0"/>
        <w:widowControl/>
        <w:spacing w:line="322" w:lineRule="exact" w:before="74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Under Regulation 3(1) of PFRDA (POP) Regulations, 2018, entity can register themselves under following categories: </w:t>
      </w:r>
      <w:r>
        <w:br/>
      </w:r>
      <w:r>
        <w:rPr>
          <w:rFonts w:ascii="Arial" w:hAnsi="Arial" w:eastAsia="Arial"/>
          <w:b/>
          <w:i w:val="0"/>
          <w:color w:val="000000"/>
          <w:sz w:val="16"/>
        </w:rPr>
        <w:t>i.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 National Pension System (NPS) – Distribution and servicing for public at large through physical as well as online platforms </w:t>
      </w:r>
      <w:r>
        <w:rPr>
          <w:rFonts w:ascii="Arial" w:hAnsi="Arial" w:eastAsia="Arial"/>
          <w:b/>
          <w:i w:val="0"/>
          <w:color w:val="000000"/>
          <w:sz w:val="16"/>
        </w:rPr>
        <w:t xml:space="preserve">ii.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National Pension System (NPS) – Distribution and servicing for citizens at large through online platforms only </w:t>
      </w:r>
      <w:r>
        <w:br/>
      </w:r>
      <w:r>
        <w:rPr>
          <w:rFonts w:ascii="Arial" w:hAnsi="Arial" w:eastAsia="Arial"/>
          <w:b/>
          <w:i w:val="0"/>
          <w:color w:val="000000"/>
          <w:sz w:val="16"/>
        </w:rPr>
        <w:t xml:space="preserve">iii.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National Pension System (NPS) – Distribution and servicing only for own employees and other personnel either through physical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or online platforms. </w:t>
      </w:r>
    </w:p>
    <w:p>
      <w:pPr>
        <w:autoSpaceDN w:val="0"/>
        <w:autoSpaceDE w:val="0"/>
        <w:widowControl/>
        <w:spacing w:line="368" w:lineRule="exact" w:before="2" w:after="0"/>
        <w:ind w:left="0" w:right="6768" w:firstLine="0"/>
        <w:jc w:val="left"/>
      </w:pPr>
      <w:r>
        <w:rPr>
          <w:rFonts w:ascii="Arial" w:hAnsi="Arial" w:eastAsia="Arial"/>
          <w:b/>
          <w:i w:val="0"/>
          <w:color w:val="000000"/>
          <w:sz w:val="16"/>
        </w:rPr>
        <w:t xml:space="preserve">iv.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NPS-Lite-Swavalamban scheme </w:t>
      </w:r>
      <w:r>
        <w:br/>
      </w:r>
      <w:r>
        <w:rPr>
          <w:rFonts w:ascii="Arial" w:hAnsi="Arial" w:eastAsia="Arial"/>
          <w:b/>
          <w:i w:val="0"/>
          <w:color w:val="000000"/>
          <w:sz w:val="16"/>
        </w:rPr>
        <w:t xml:space="preserve">v. </w:t>
      </w:r>
      <w:r>
        <w:rPr>
          <w:rFonts w:ascii="ArialMT" w:hAnsi="ArialMT" w:eastAsia="ArialMT"/>
          <w:b w:val="0"/>
          <w:i w:val="0"/>
          <w:color w:val="000000"/>
          <w:sz w:val="16"/>
        </w:rPr>
        <w:t>Atal Pension Yojana</w:t>
      </w:r>
    </w:p>
    <w:p>
      <w:pPr>
        <w:sectPr>
          <w:pgSz w:w="12240" w:h="15840"/>
          <w:pgMar w:top="496" w:right="1380" w:bottom="35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884"/>
        <w:gridCol w:w="1884"/>
        <w:gridCol w:w="1884"/>
        <w:gridCol w:w="1884"/>
        <w:gridCol w:w="1884"/>
      </w:tblGrid>
      <w:tr>
        <w:trPr>
          <w:trHeight w:hRule="exact" w:val="692"/>
        </w:trPr>
        <w:tc>
          <w:tcPr>
            <w:tcW w:type="dxa" w:w="580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3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270 </w:t>
            </w:r>
          </w:p>
        </w:tc>
        <w:tc>
          <w:tcPr>
            <w:tcW w:type="dxa" w:w="240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8" w:after="0"/>
              <w:ind w:left="102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Shree Kshethra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Dharmasthala Rural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Development Project </w:t>
            </w:r>
          </w:p>
        </w:tc>
        <w:tc>
          <w:tcPr>
            <w:tcW w:type="dxa" w:w="1600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POP289072019 </w:t>
            </w:r>
          </w:p>
        </w:tc>
        <w:tc>
          <w:tcPr>
            <w:tcW w:type="dxa" w:w="1580"/>
            <w:tcBorders>
              <w:start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31-07-2019 </w:t>
            </w:r>
          </w:p>
        </w:tc>
        <w:tc>
          <w:tcPr>
            <w:tcW w:type="dxa" w:w="2260"/>
            <w:tcBorders>
              <w:start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3(1)(iv) </w:t>
            </w:r>
          </w:p>
        </w:tc>
      </w:tr>
      <w:tr>
        <w:trPr>
          <w:trHeight w:hRule="exact" w:val="472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271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The Panchkula Central Co-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operative Bank Ltd.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POP290082019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09-08-2019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700"/>
        </w:trPr>
        <w:tc>
          <w:tcPr>
            <w:tcW w:type="dxa" w:w="580"/>
            <w:tcBorders>
              <w:start w:sz="3.2000000000000455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3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272 </w:t>
            </w:r>
          </w:p>
        </w:tc>
        <w:tc>
          <w:tcPr>
            <w:tcW w:type="dxa" w:w="2402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2" w:after="0"/>
              <w:ind w:left="102" w:right="34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The Hoshiarpur Central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Co-operative Bank Ltd.,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Hoshiarpur </w:t>
            </w:r>
          </w:p>
        </w:tc>
        <w:tc>
          <w:tcPr>
            <w:tcW w:type="dxa" w:w="1600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POP291082019 </w:t>
            </w:r>
          </w:p>
        </w:tc>
        <w:tc>
          <w:tcPr>
            <w:tcW w:type="dxa" w:w="1580"/>
            <w:tcBorders>
              <w:start w:sz="4.0" w:val="single" w:color="#000000"/>
              <w:top w:sz="3.199999999999932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09-08-2019 </w:t>
            </w:r>
          </w:p>
        </w:tc>
        <w:tc>
          <w:tcPr>
            <w:tcW w:type="dxa" w:w="2260"/>
            <w:tcBorders>
              <w:start w:sz="3.200000000000273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273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Equitas Small Finance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Bank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POP292082019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09-08-2019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68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274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0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Jharkhand Rajya Gramin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Bank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POP293082019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09-08-2019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275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Janata Sahakari Bank Ltd.,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Pune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POP294082019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28-08-2019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3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276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Nagaland Rural Bank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POP295082019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28-08-2019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3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277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Karnataka Gramin Bank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POP296082019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28-08-2019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632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9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278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0" w:after="0"/>
              <w:ind w:left="102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The Janalaxmi Co-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operative Bank Ltd.,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Nashik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POP297082019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28-08-2019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634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0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279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0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The Tamil Nadu State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Apex Co-operative Bank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POP298082019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28-08-2019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7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2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280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0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The Muzaffarpur Central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Co-operative Bank Ltd.,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Muzaffarpur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POP299092019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02-09-2019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3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281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4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Aryavart Bank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POP300092019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02-09-2019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3(1)(iv) &amp; 3(1)(v) </w:t>
            </w:r>
          </w:p>
        </w:tc>
      </w:tr>
      <w:tr>
        <w:trPr>
          <w:trHeight w:hRule="exact" w:val="63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9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282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The Chikhli Urban Co-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operative Bank Ltd.,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Chikhli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POP301092019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12-09-2019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7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3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283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The Davanagere District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Central Co-operatrive Bank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Ltd.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POP302092019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12-09-2019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284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NSDL Payments Bank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POP303092019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12-09-2019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285 </w:t>
            </w:r>
          </w:p>
        </w:tc>
        <w:tc>
          <w:tcPr>
            <w:tcW w:type="dxa" w:w="24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Himachal Pradesh Gramin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Bank </w:t>
            </w:r>
          </w:p>
        </w:tc>
        <w:tc>
          <w:tcPr>
            <w:tcW w:type="dxa" w:w="160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POP304092019 </w:t>
            </w:r>
          </w:p>
        </w:tc>
        <w:tc>
          <w:tcPr>
            <w:tcW w:type="dxa" w:w="1580"/>
            <w:tcBorders>
              <w:start w:sz="4.0" w:val="single" w:color="#000000"/>
              <w:top w:sz="3.200000000000273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12-09-2019 </w:t>
            </w:r>
          </w:p>
        </w:tc>
        <w:tc>
          <w:tcPr>
            <w:tcW w:type="dxa" w:w="2260"/>
            <w:tcBorders>
              <w:start w:sz="3.200000000000273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3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286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Prathama UP Gramin Bank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POP305102019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11-10-2019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7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3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287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The Jaisalmer Central Co-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operative Bank Limited,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Jaisalmer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POP306102019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11-10-2019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68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288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0" w:after="0"/>
              <w:ind w:left="102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Capital Small Finance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Bank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POP307112019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15-11-2019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289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Madhya Pradesh Gramin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Bank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POP308112019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29-11-2019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2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290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Shree Kadi Nagarik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Sahakari Bank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POP309122019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04-12-2019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291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Utkarsh Small Finance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Bank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POP310122019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30-12-2019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292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The Vijay Co-Operative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Bank Limited, Ahmedabad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POP311012020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03-01-2020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</w:tbl>
    <w:p>
      <w:pPr>
        <w:autoSpaceDN w:val="0"/>
        <w:autoSpaceDE w:val="0"/>
        <w:widowControl/>
        <w:spacing w:line="322" w:lineRule="exact" w:before="4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Under Regulation 3(1) of PFRDA (POP) Regulations, 2018, entity can register themselves under following categories: </w:t>
      </w:r>
      <w:r>
        <w:br/>
      </w:r>
      <w:r>
        <w:rPr>
          <w:rFonts w:ascii="Arial" w:hAnsi="Arial" w:eastAsia="Arial"/>
          <w:b/>
          <w:i w:val="0"/>
          <w:color w:val="000000"/>
          <w:sz w:val="16"/>
        </w:rPr>
        <w:t>i.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 National Pension System (NPS) – Distribution and servicing for public at large through physical as well as online platforms </w:t>
      </w:r>
      <w:r>
        <w:rPr>
          <w:rFonts w:ascii="Arial" w:hAnsi="Arial" w:eastAsia="Arial"/>
          <w:b/>
          <w:i w:val="0"/>
          <w:color w:val="000000"/>
          <w:sz w:val="16"/>
        </w:rPr>
        <w:t xml:space="preserve">ii.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National Pension System (NPS) – Distribution and servicing for citizens at large through online platforms only </w:t>
      </w:r>
      <w:r>
        <w:br/>
      </w:r>
      <w:r>
        <w:rPr>
          <w:rFonts w:ascii="Arial" w:hAnsi="Arial" w:eastAsia="Arial"/>
          <w:b/>
          <w:i w:val="0"/>
          <w:color w:val="000000"/>
          <w:sz w:val="16"/>
        </w:rPr>
        <w:t xml:space="preserve">iii.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National Pension System (NPS) – Distribution and servicing only for own employees and other personnel either through physical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or online platforms. </w:t>
      </w:r>
    </w:p>
    <w:p>
      <w:pPr>
        <w:autoSpaceDN w:val="0"/>
        <w:autoSpaceDE w:val="0"/>
        <w:widowControl/>
        <w:spacing w:line="368" w:lineRule="exact" w:before="2" w:after="0"/>
        <w:ind w:left="0" w:right="6768" w:firstLine="0"/>
        <w:jc w:val="left"/>
      </w:pPr>
      <w:r>
        <w:rPr>
          <w:rFonts w:ascii="Arial" w:hAnsi="Arial" w:eastAsia="Arial"/>
          <w:b/>
          <w:i w:val="0"/>
          <w:color w:val="000000"/>
          <w:sz w:val="16"/>
        </w:rPr>
        <w:t xml:space="preserve">iv.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NPS-Lite-Swavalamban scheme </w:t>
      </w:r>
      <w:r>
        <w:br/>
      </w:r>
      <w:r>
        <w:rPr>
          <w:rFonts w:ascii="Arial" w:hAnsi="Arial" w:eastAsia="Arial"/>
          <w:b/>
          <w:i w:val="0"/>
          <w:color w:val="000000"/>
          <w:sz w:val="16"/>
        </w:rPr>
        <w:t xml:space="preserve">v. </w:t>
      </w:r>
      <w:r>
        <w:rPr>
          <w:rFonts w:ascii="ArialMT" w:hAnsi="ArialMT" w:eastAsia="ArialMT"/>
          <w:b w:val="0"/>
          <w:i w:val="0"/>
          <w:color w:val="000000"/>
          <w:sz w:val="16"/>
        </w:rPr>
        <w:t>Atal Pension Yojana</w:t>
      </w:r>
    </w:p>
    <w:p>
      <w:pPr>
        <w:sectPr>
          <w:pgSz w:w="12240" w:h="15840"/>
          <w:pgMar w:top="498" w:right="1380" w:bottom="35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884"/>
        <w:gridCol w:w="1884"/>
        <w:gridCol w:w="1884"/>
        <w:gridCol w:w="1884"/>
        <w:gridCol w:w="1884"/>
      </w:tblGrid>
      <w:tr>
        <w:trPr>
          <w:trHeight w:hRule="exact" w:val="462"/>
        </w:trPr>
        <w:tc>
          <w:tcPr>
            <w:tcW w:type="dxa" w:w="580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293 </w:t>
            </w:r>
          </w:p>
        </w:tc>
        <w:tc>
          <w:tcPr>
            <w:tcW w:type="dxa" w:w="240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Laxmi Urban Co-Operative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Bank Limited, Latur </w:t>
            </w:r>
          </w:p>
        </w:tc>
        <w:tc>
          <w:tcPr>
            <w:tcW w:type="dxa" w:w="1600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POP312012020 </w:t>
            </w:r>
          </w:p>
        </w:tc>
        <w:tc>
          <w:tcPr>
            <w:tcW w:type="dxa" w:w="1580"/>
            <w:tcBorders>
              <w:start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22-01-2020 </w:t>
            </w:r>
          </w:p>
        </w:tc>
        <w:tc>
          <w:tcPr>
            <w:tcW w:type="dxa" w:w="2260"/>
            <w:tcBorders>
              <w:start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702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3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294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4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The Surat People’s Co-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Operative Bank Limited,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Surat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POP313012020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22-01-2020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700"/>
        </w:trPr>
        <w:tc>
          <w:tcPr>
            <w:tcW w:type="dxa" w:w="580"/>
            <w:tcBorders>
              <w:start w:sz="3.2000000000000455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3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295 </w:t>
            </w:r>
          </w:p>
        </w:tc>
        <w:tc>
          <w:tcPr>
            <w:tcW w:type="dxa" w:w="2402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2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The Baghat Urban Co-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operative Bank Limited,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Solan </w:t>
            </w:r>
          </w:p>
        </w:tc>
        <w:tc>
          <w:tcPr>
            <w:tcW w:type="dxa" w:w="1600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POP314012020 </w:t>
            </w:r>
          </w:p>
        </w:tc>
        <w:tc>
          <w:tcPr>
            <w:tcW w:type="dxa" w:w="1580"/>
            <w:tcBorders>
              <w:start w:sz="4.0" w:val="single" w:color="#000000"/>
              <w:top w:sz="3.199999999999932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29-01-2020 </w:t>
            </w:r>
          </w:p>
        </w:tc>
        <w:tc>
          <w:tcPr>
            <w:tcW w:type="dxa" w:w="2260"/>
            <w:tcBorders>
              <w:start w:sz="3.200000000000273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296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Shivaji Nagari Sahakari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Bank Limited, Paithan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POP315022020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20-02-2020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698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3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297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0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The District Cooperative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Central Bank Limited,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Mahabubnagar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POP316032020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19-03-2020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632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9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298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0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Paisabazaar Marketing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and Consulting Private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POP317032020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19-03-2020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3(1)(ii)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299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The Vishweshwar Sahakari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Bank Limited, Pune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POP318052020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18-05-2020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3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300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Zerodha Broking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POP319072020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01-07-2020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 </w:t>
            </w:r>
          </w:p>
        </w:tc>
      </w:tr>
      <w:tr>
        <w:trPr>
          <w:trHeight w:hRule="exact" w:val="3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301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Farsight Securities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POP320092020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08-09-2020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3(1)(i) </w:t>
            </w:r>
          </w:p>
        </w:tc>
      </w:tr>
      <w:tr>
        <w:trPr>
          <w:trHeight w:hRule="exact" w:val="824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9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302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14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The Karnavati Co-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operative Bank Limited,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Ahmedabad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POP321092020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21-09-2020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100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303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00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The Jaipur Central Co-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operative Bank Limited,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Jaipur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36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POP322092020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36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22-09-2020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36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704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3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304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2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The Banaskantha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Mercantile Co-operative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Bank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POP323092020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22-09-2020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66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305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0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New India Co-operative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Bank 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POP324102020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19-10-2020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3(1)(v) </w:t>
            </w:r>
          </w:p>
        </w:tc>
      </w:tr>
      <w:tr>
        <w:trPr>
          <w:trHeight w:hRule="exact" w:val="470"/>
        </w:trPr>
        <w:tc>
          <w:tcPr>
            <w:tcW w:type="dxa" w:w="58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306 </w:t>
            </w:r>
          </w:p>
        </w:tc>
        <w:tc>
          <w:tcPr>
            <w:tcW w:type="dxa" w:w="2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Bajaj Financial Securities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Limited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POP325022021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04-02-2021 </w:t>
            </w:r>
          </w:p>
        </w:tc>
        <w:tc>
          <w:tcPr>
            <w:tcW w:type="dxa" w:w="226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3(1)(ii) </w:t>
            </w:r>
          </w:p>
        </w:tc>
      </w:tr>
    </w:tbl>
    <w:p>
      <w:pPr>
        <w:autoSpaceDN w:val="0"/>
        <w:autoSpaceDE w:val="0"/>
        <w:widowControl/>
        <w:spacing w:line="322" w:lineRule="exact" w:before="360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Under Regulation 3(1) of PFRDA (POP) Regulations, 2018, entity can register themselves under following categories: </w:t>
      </w:r>
      <w:r>
        <w:br/>
      </w:r>
      <w:r>
        <w:rPr>
          <w:rFonts w:ascii="Arial" w:hAnsi="Arial" w:eastAsia="Arial"/>
          <w:b/>
          <w:i w:val="0"/>
          <w:color w:val="000000"/>
          <w:sz w:val="16"/>
        </w:rPr>
        <w:t>i.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 National Pension System (NPS) – Distribution and servicing for public at large through physical as well as online platforms </w:t>
      </w:r>
      <w:r>
        <w:rPr>
          <w:rFonts w:ascii="Arial" w:hAnsi="Arial" w:eastAsia="Arial"/>
          <w:b/>
          <w:i w:val="0"/>
          <w:color w:val="000000"/>
          <w:sz w:val="16"/>
        </w:rPr>
        <w:t xml:space="preserve">ii.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National Pension System (NPS) – Distribution and servicing for citizens at large through online platforms only </w:t>
      </w:r>
      <w:r>
        <w:br/>
      </w:r>
      <w:r>
        <w:rPr>
          <w:rFonts w:ascii="Arial" w:hAnsi="Arial" w:eastAsia="Arial"/>
          <w:b/>
          <w:i w:val="0"/>
          <w:color w:val="000000"/>
          <w:sz w:val="16"/>
        </w:rPr>
        <w:t xml:space="preserve">iii.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National Pension System (NPS) – Distribution and servicing only for own employees and other personnel either through physical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or online platforms. </w:t>
      </w:r>
    </w:p>
    <w:p>
      <w:pPr>
        <w:autoSpaceDN w:val="0"/>
        <w:autoSpaceDE w:val="0"/>
        <w:widowControl/>
        <w:spacing w:line="368" w:lineRule="exact" w:before="2" w:after="0"/>
        <w:ind w:left="0" w:right="6768" w:firstLine="0"/>
        <w:jc w:val="left"/>
      </w:pPr>
      <w:r>
        <w:rPr>
          <w:rFonts w:ascii="Arial" w:hAnsi="Arial" w:eastAsia="Arial"/>
          <w:b/>
          <w:i w:val="0"/>
          <w:color w:val="000000"/>
          <w:sz w:val="16"/>
        </w:rPr>
        <w:t xml:space="preserve">iv.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NPS-Lite-Swavalamban scheme </w:t>
      </w:r>
      <w:r>
        <w:br/>
      </w:r>
      <w:r>
        <w:rPr>
          <w:rFonts w:ascii="Arial" w:hAnsi="Arial" w:eastAsia="Arial"/>
          <w:b/>
          <w:i w:val="0"/>
          <w:color w:val="000000"/>
          <w:sz w:val="16"/>
        </w:rPr>
        <w:t xml:space="preserve">v. </w:t>
      </w:r>
      <w:r>
        <w:rPr>
          <w:rFonts w:ascii="ArialMT" w:hAnsi="ArialMT" w:eastAsia="ArialMT"/>
          <w:b w:val="0"/>
          <w:i w:val="0"/>
          <w:color w:val="000000"/>
          <w:sz w:val="16"/>
        </w:rPr>
        <w:t>Atal Pension Yojana</w:t>
      </w:r>
    </w:p>
    <w:sectPr w:rsidR="00FC693F" w:rsidRPr="0006063C" w:rsidSect="00034616">
      <w:pgSz w:w="12240" w:h="15840"/>
      <w:pgMar w:top="496" w:right="1380" w:bottom="35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