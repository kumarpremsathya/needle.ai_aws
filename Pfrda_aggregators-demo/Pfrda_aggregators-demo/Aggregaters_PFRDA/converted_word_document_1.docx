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7770" cy="10689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95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2" w:h="16834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